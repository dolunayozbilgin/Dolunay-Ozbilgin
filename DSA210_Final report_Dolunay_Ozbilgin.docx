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DSA-210 FINAL REPORT</w:t>
      </w:r>
    </w:p>
    <w:p w:rsidR="00E357A6" w:rsidRPr="004E4A62" w:rsidRDefault="00752640">
      <w:pPr>
        <w:rPr>
          <w:rFonts w:ascii="Times New Roman" w:hAnsi="Times New Roman" w:cs="Times New Roman"/>
          <w:sz w:val="24"/>
          <w:szCs w:val="24"/>
        </w:rPr>
      </w:pPr>
      <w:r w:rsidRPr="004E4A62">
        <w:rPr>
          <w:rFonts w:ascii="Times New Roman" w:hAnsi="Times New Roman" w:cs="Times New Roman"/>
          <w:sz w:val="24"/>
          <w:szCs w:val="24"/>
        </w:rPr>
        <w:br/>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DOLUNAY ÖZBILGIN</w:t>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sz w:val="24"/>
          <w:szCs w:val="24"/>
        </w:rPr>
        <w:t>32691</w:t>
      </w:r>
    </w:p>
    <w:p w:rsidR="00E357A6" w:rsidRPr="004E4A62" w:rsidRDefault="00752640">
      <w:pPr>
        <w:rPr>
          <w:rFonts w:ascii="Times New Roman" w:hAnsi="Times New Roman" w:cs="Times New Roman"/>
          <w:sz w:val="24"/>
          <w:szCs w:val="24"/>
        </w:rPr>
      </w:pPr>
      <w:r w:rsidRPr="004E4A62">
        <w:rPr>
          <w:rFonts w:ascii="Times New Roman" w:hAnsi="Times New Roman" w:cs="Times New Roman"/>
          <w:sz w:val="24"/>
          <w:szCs w:val="24"/>
        </w:rPr>
        <w:br/>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THE IMPACT OF CHESS PLAYING ON SHORT-TERM COGNITIVE PERFORMANCE</w:t>
      </w:r>
    </w:p>
    <w:p w:rsidR="00E357A6" w:rsidRPr="004E4A62" w:rsidRDefault="00752640">
      <w:pPr>
        <w:rPr>
          <w:rFonts w:ascii="Times New Roman" w:hAnsi="Times New Roman" w:cs="Times New Roman"/>
          <w:sz w:val="24"/>
          <w:szCs w:val="24"/>
        </w:rPr>
      </w:pPr>
      <w:r w:rsidRPr="004E4A62">
        <w:rPr>
          <w:rFonts w:ascii="Times New Roman" w:hAnsi="Times New Roman" w:cs="Times New Roman"/>
          <w:sz w:val="24"/>
          <w:szCs w:val="24"/>
        </w:rPr>
        <w:br/>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SUPERVISED BY</w:t>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SELİM BALCISOY</w:t>
      </w:r>
    </w:p>
    <w:p w:rsidR="00E357A6" w:rsidRPr="004E4A62" w:rsidRDefault="00752640">
      <w:pPr>
        <w:rPr>
          <w:rFonts w:ascii="Times New Roman" w:hAnsi="Times New Roman" w:cs="Times New Roman"/>
          <w:sz w:val="24"/>
          <w:szCs w:val="24"/>
        </w:rPr>
      </w:pPr>
      <w:r w:rsidRPr="004E4A62">
        <w:rPr>
          <w:rFonts w:ascii="Times New Roman" w:hAnsi="Times New Roman" w:cs="Times New Roman"/>
          <w:sz w:val="24"/>
          <w:szCs w:val="24"/>
        </w:rPr>
        <w:br/>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SABANCI UNIVERSITY</w:t>
      </w: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rsidP="00A709DD">
      <w:pPr>
        <w:pStyle w:val="Heading1"/>
        <w:jc w:val="center"/>
        <w:rPr>
          <w:rFonts w:ascii="Times New Roman" w:hAnsi="Times New Roman" w:cs="Times New Roman"/>
          <w:sz w:val="24"/>
          <w:szCs w:val="24"/>
        </w:rPr>
      </w:pPr>
      <w:r w:rsidRPr="004E4A62">
        <w:rPr>
          <w:rFonts w:ascii="Times New Roman" w:hAnsi="Times New Roman" w:cs="Times New Roman"/>
          <w:sz w:val="24"/>
          <w:szCs w:val="24"/>
        </w:rPr>
        <w:t>WHAT'S IN THIS REPORT?</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 xml:space="preserve">This report investigates the cognitive effects of playing chess on short-term mental performance. The analysis was conducted using multiple datasets collected from personal experiments, including Reaction Time, Verbal Memory, Digit Span,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Test, and a cleaned </w:t>
      </w:r>
      <w:proofErr w:type="spellStart"/>
      <w:r w:rsidRPr="004E4A62">
        <w:rPr>
          <w:rFonts w:ascii="Times New Roman" w:hAnsi="Times New Roman" w:cs="Times New Roman"/>
          <w:sz w:val="24"/>
          <w:szCs w:val="24"/>
        </w:rPr>
        <w:t>Kaggle</w:t>
      </w:r>
      <w:proofErr w:type="spellEnd"/>
      <w:r w:rsidRPr="004E4A62">
        <w:rPr>
          <w:rFonts w:ascii="Times New Roman" w:hAnsi="Times New Roman" w:cs="Times New Roman"/>
          <w:sz w:val="24"/>
          <w:szCs w:val="24"/>
        </w:rPr>
        <w:t xml:space="preserve"> dataset. Various machine learning models were employed, such as classification and regression models, to evaluate whether chess activity could serve as a predictor for test score improvement.</w:t>
      </w:r>
    </w:p>
    <w:p w:rsidR="00A709DD" w:rsidRPr="004E4A62" w:rsidRDefault="00A709DD" w:rsidP="00A709DD">
      <w:pPr>
        <w:rPr>
          <w:rFonts w:ascii="Times New Roman" w:hAnsi="Times New Roman" w:cs="Times New Roman"/>
          <w:sz w:val="24"/>
          <w:szCs w:val="24"/>
        </w:rPr>
      </w:pP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b/>
          <w:sz w:val="24"/>
          <w:szCs w:val="24"/>
        </w:rPr>
        <w:t>Parameters in the Report:</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b/>
          <w:sz w:val="24"/>
          <w:szCs w:val="24"/>
        </w:rPr>
        <w:lastRenderedPageBreak/>
        <w:t xml:space="preserve">Date: </w:t>
      </w:r>
      <w:r w:rsidRPr="004E4A62">
        <w:rPr>
          <w:rFonts w:ascii="Times New Roman" w:hAnsi="Times New Roman" w:cs="Times New Roman"/>
          <w:sz w:val="24"/>
          <w:szCs w:val="24"/>
        </w:rPr>
        <w:t>The date of each recorded test session.</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Chess_Played</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Indicates whether the user played chess before the cognitive test session.</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Score_Before</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The raw score obtained before the test session.</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Score_After</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The raw score obtained after the test session.</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Score_Diff</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The absolute difference between 'After' and 'Before' scores.</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Score_Percent_Change</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The relative improvement or decline in test scores.</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Did_Improve</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Binary label indicating if the performance improved (1) or not (0).</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These parameters form the foundation for understanding whether chess playing habits have a measurable impact on short-term cognitive performance. By analyzing patterns in the data through machine learning, the project aims to offer insights on the role of chess in enhancing test results.</w:t>
      </w: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rsidP="00A709DD">
      <w:pPr>
        <w:pStyle w:val="Heading1"/>
        <w:jc w:val="center"/>
        <w:rPr>
          <w:rFonts w:ascii="Times New Roman" w:hAnsi="Times New Roman" w:cs="Times New Roman"/>
          <w:sz w:val="24"/>
          <w:szCs w:val="24"/>
        </w:rPr>
      </w:pPr>
      <w:r w:rsidRPr="004E4A62">
        <w:rPr>
          <w:rFonts w:ascii="Times New Roman" w:hAnsi="Times New Roman" w:cs="Times New Roman"/>
          <w:sz w:val="24"/>
          <w:szCs w:val="24"/>
        </w:rPr>
        <w:t>INTRODUCTION</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 xml:space="preserve">This project explores whether engaging in chess activity before cognitive testing has an effect on short-term cognitive performance. By collecting structured data from various cognitive tests—including Reaction Time, Verbal Memory,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Test, and Digit Span—the goal is to identify if chess playing can be a meaningful predictor of mental sharpness and performance. Using machine learning models such as Random Forest, Logistic Regression, and Decision Trees, this project attempts to find statistical evidence for or against the cognitive benefits of chess. The analysis leverages engineered features such as score differentials and percent change, bridging personal habit tracking with data science methodology.</w:t>
      </w:r>
    </w:p>
    <w:p w:rsidR="00A709DD" w:rsidRPr="004E4A62" w:rsidRDefault="00A709DD" w:rsidP="00A709DD">
      <w:pPr>
        <w:rPr>
          <w:rFonts w:ascii="Times New Roman" w:hAnsi="Times New Roman" w:cs="Times New Roman"/>
          <w:sz w:val="24"/>
          <w:szCs w:val="24"/>
        </w:rPr>
      </w:pPr>
    </w:p>
    <w:p w:rsidR="00A709DD" w:rsidRPr="004E4A62" w:rsidRDefault="00A709DD" w:rsidP="00A709DD">
      <w:pPr>
        <w:pStyle w:val="Heading1"/>
        <w:jc w:val="center"/>
        <w:rPr>
          <w:rFonts w:ascii="Times New Roman" w:hAnsi="Times New Roman" w:cs="Times New Roman"/>
          <w:sz w:val="24"/>
          <w:szCs w:val="24"/>
        </w:rPr>
      </w:pPr>
      <w:r w:rsidRPr="004E4A62">
        <w:rPr>
          <w:rFonts w:ascii="Times New Roman" w:hAnsi="Times New Roman" w:cs="Times New Roman"/>
          <w:sz w:val="24"/>
          <w:szCs w:val="24"/>
        </w:rPr>
        <w:lastRenderedPageBreak/>
        <w:t>WHAT DID I DO?</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 xml:space="preserve">To understand the possible connection between chess and cognitive performance, I designed and executed a multi-test, self-logged experiment. Each test session included labels indicating whether I had played chess shortly before, and was followed by a series of digital cognitive tasks. These tasks produced structured numerical outputs, which I recorded in CSV files with fields for date, before/after scores, and chess </w:t>
      </w:r>
      <w:proofErr w:type="spellStart"/>
      <w:r w:rsidRPr="004E4A62">
        <w:rPr>
          <w:rFonts w:ascii="Times New Roman" w:hAnsi="Times New Roman" w:cs="Times New Roman"/>
          <w:sz w:val="24"/>
          <w:szCs w:val="24"/>
        </w:rPr>
        <w:t>activity.</w:t>
      </w:r>
      <w:r w:rsidR="00A60A6C" w:rsidRPr="004E4A62">
        <w:rPr>
          <w:rFonts w:ascii="Times New Roman" w:hAnsi="Times New Roman" w:cs="Times New Roman"/>
          <w:sz w:val="24"/>
          <w:szCs w:val="24"/>
        </w:rPr>
        <w:t>Then</w:t>
      </w:r>
      <w:proofErr w:type="spellEnd"/>
      <w:r w:rsidR="00A60A6C" w:rsidRPr="004E4A62">
        <w:rPr>
          <w:rFonts w:ascii="Times New Roman" w:hAnsi="Times New Roman" w:cs="Times New Roman"/>
          <w:sz w:val="24"/>
          <w:szCs w:val="24"/>
        </w:rPr>
        <w:t xml:space="preserve"> for avoiding the self-collected data problem, I get some external data from </w:t>
      </w:r>
      <w:proofErr w:type="spellStart"/>
      <w:proofErr w:type="gramStart"/>
      <w:r w:rsidR="00A60A6C" w:rsidRPr="004E4A62">
        <w:rPr>
          <w:rFonts w:ascii="Times New Roman" w:hAnsi="Times New Roman" w:cs="Times New Roman"/>
          <w:sz w:val="24"/>
          <w:szCs w:val="24"/>
        </w:rPr>
        <w:t>kaggle</w:t>
      </w:r>
      <w:proofErr w:type="spellEnd"/>
      <w:r w:rsidR="00A60A6C" w:rsidRPr="004E4A62">
        <w:rPr>
          <w:rFonts w:ascii="Times New Roman" w:hAnsi="Times New Roman" w:cs="Times New Roman"/>
          <w:sz w:val="24"/>
          <w:szCs w:val="24"/>
        </w:rPr>
        <w:t>(</w:t>
      </w:r>
      <w:proofErr w:type="gramEnd"/>
      <w:r w:rsidR="00A60A6C" w:rsidRPr="004E4A62">
        <w:rPr>
          <w:rFonts w:ascii="Times New Roman" w:hAnsi="Times New Roman" w:cs="Times New Roman"/>
          <w:sz w:val="24"/>
          <w:szCs w:val="24"/>
        </w:rPr>
        <w:t xml:space="preserve">80.000 chess cognitive </w:t>
      </w:r>
      <w:proofErr w:type="spellStart"/>
      <w:r w:rsidR="00A60A6C" w:rsidRPr="004E4A62">
        <w:rPr>
          <w:rFonts w:ascii="Times New Roman" w:hAnsi="Times New Roman" w:cs="Times New Roman"/>
          <w:sz w:val="24"/>
          <w:szCs w:val="24"/>
        </w:rPr>
        <w:t>datas</w:t>
      </w:r>
      <w:proofErr w:type="spellEnd"/>
      <w:r w:rsidR="00A60A6C" w:rsidRPr="004E4A62">
        <w:rPr>
          <w:rFonts w:ascii="Times New Roman" w:hAnsi="Times New Roman" w:cs="Times New Roman"/>
          <w:sz w:val="24"/>
          <w:szCs w:val="24"/>
        </w:rPr>
        <w:t>) and I abstracted the parts that I worked on.</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 xml:space="preserve">After collecting the data, I cleaned and preprocessed each dataset to unify formats (e.g., replacing commas with dots for decimals, pivoting tables for test phases, </w:t>
      </w:r>
      <w:proofErr w:type="gramStart"/>
      <w:r w:rsidRPr="004E4A62">
        <w:rPr>
          <w:rFonts w:ascii="Times New Roman" w:hAnsi="Times New Roman" w:cs="Times New Roman"/>
          <w:sz w:val="24"/>
          <w:szCs w:val="24"/>
        </w:rPr>
        <w:t>handling</w:t>
      </w:r>
      <w:proofErr w:type="gramEnd"/>
      <w:r w:rsidRPr="004E4A62">
        <w:rPr>
          <w:rFonts w:ascii="Times New Roman" w:hAnsi="Times New Roman" w:cs="Times New Roman"/>
          <w:sz w:val="24"/>
          <w:szCs w:val="24"/>
        </w:rPr>
        <w:t xml:space="preserve"> missing values). I derived new features such as </w:t>
      </w:r>
      <w:proofErr w:type="spellStart"/>
      <w:r w:rsidRPr="004E4A62">
        <w:rPr>
          <w:rFonts w:ascii="Times New Roman" w:hAnsi="Times New Roman" w:cs="Times New Roman"/>
          <w:sz w:val="24"/>
          <w:szCs w:val="24"/>
        </w:rPr>
        <w:t>Score_Diff</w:t>
      </w:r>
      <w:proofErr w:type="spell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Score_Percent_Change</w:t>
      </w:r>
      <w:proofErr w:type="spellEnd"/>
      <w:r w:rsidRPr="004E4A62">
        <w:rPr>
          <w:rFonts w:ascii="Times New Roman" w:hAnsi="Times New Roman" w:cs="Times New Roman"/>
          <w:sz w:val="24"/>
          <w:szCs w:val="24"/>
        </w:rPr>
        <w:t xml:space="preserve">, and </w:t>
      </w:r>
      <w:proofErr w:type="spellStart"/>
      <w:r w:rsidRPr="004E4A62">
        <w:rPr>
          <w:rFonts w:ascii="Times New Roman" w:hAnsi="Times New Roman" w:cs="Times New Roman"/>
          <w:sz w:val="24"/>
          <w:szCs w:val="24"/>
        </w:rPr>
        <w:t>Did_Improve</w:t>
      </w:r>
      <w:proofErr w:type="spellEnd"/>
      <w:r w:rsidRPr="004E4A62">
        <w:rPr>
          <w:rFonts w:ascii="Times New Roman" w:hAnsi="Times New Roman" w:cs="Times New Roman"/>
          <w:sz w:val="24"/>
          <w:szCs w:val="24"/>
        </w:rPr>
        <w:t xml:space="preserve"> for use in supervised ML models. I then applied various models to evaluate whether chess playing status could predict improved test performance, both through classification and regression tasks.</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 xml:space="preserve">Throughout the analysis, tools like confusion matrices, decision trees, and feature importance plots were utilized to gain insight into which factors contributed most </w:t>
      </w:r>
      <w:proofErr w:type="gramStart"/>
      <w:r w:rsidRPr="004E4A62">
        <w:rPr>
          <w:rFonts w:ascii="Times New Roman" w:hAnsi="Times New Roman" w:cs="Times New Roman"/>
          <w:sz w:val="24"/>
          <w:szCs w:val="24"/>
        </w:rPr>
        <w:t>to</w:t>
      </w:r>
      <w:proofErr w:type="gramEnd"/>
      <w:r w:rsidRPr="004E4A62">
        <w:rPr>
          <w:rFonts w:ascii="Times New Roman" w:hAnsi="Times New Roman" w:cs="Times New Roman"/>
          <w:sz w:val="24"/>
          <w:szCs w:val="24"/>
        </w:rPr>
        <w:t xml:space="preserve"> predicted outcomes. This not only enabled personal performance evaluation but also helped in drawing data-driven conclusions about the impact of chess on cognitive functioning.</w:t>
      </w:r>
    </w:p>
    <w:p w:rsidR="0074296F" w:rsidRPr="004E4A62" w:rsidRDefault="0074296F">
      <w:pPr>
        <w:jc w:val="center"/>
        <w:rPr>
          <w:rFonts w:ascii="Times New Roman" w:hAnsi="Times New Roman" w:cs="Times New Roman"/>
          <w:sz w:val="24"/>
          <w:szCs w:val="24"/>
        </w:rPr>
      </w:pPr>
    </w:p>
    <w:p w:rsidR="0074296F" w:rsidRPr="004E4A62" w:rsidRDefault="0074296F" w:rsidP="0074296F">
      <w:pPr>
        <w:pStyle w:val="Heading1"/>
        <w:rPr>
          <w:rFonts w:ascii="Times New Roman" w:hAnsi="Times New Roman" w:cs="Times New Roman"/>
          <w:sz w:val="24"/>
          <w:szCs w:val="24"/>
        </w:rPr>
      </w:pPr>
      <w:r w:rsidRPr="004E4A62">
        <w:rPr>
          <w:rFonts w:ascii="Times New Roman" w:hAnsi="Times New Roman" w:cs="Times New Roman"/>
          <w:sz w:val="24"/>
          <w:szCs w:val="24"/>
        </w:rPr>
        <w:t xml:space="preserve"> GRAPHS AND </w:t>
      </w:r>
      <w:r w:rsidR="00320218" w:rsidRPr="004E4A62">
        <w:rPr>
          <w:rFonts w:ascii="Times New Roman" w:hAnsi="Times New Roman" w:cs="Times New Roman"/>
          <w:sz w:val="24"/>
          <w:szCs w:val="24"/>
        </w:rPr>
        <w:t>VİSUALİZATİON TECHNİQUES</w:t>
      </w:r>
    </w:p>
    <w:p w:rsidR="0074296F" w:rsidRPr="004E4A62" w:rsidRDefault="0074296F" w:rsidP="0074296F">
      <w:pPr>
        <w:rPr>
          <w:rFonts w:ascii="Times New Roman" w:hAnsi="Times New Roman" w:cs="Times New Roman"/>
          <w:sz w:val="24"/>
          <w:szCs w:val="24"/>
        </w:rPr>
      </w:pPr>
      <w:r w:rsidRPr="004E4A62">
        <w:rPr>
          <w:rFonts w:ascii="Times New Roman" w:hAnsi="Times New Roman" w:cs="Times New Roman"/>
          <w:sz w:val="24"/>
          <w:szCs w:val="24"/>
        </w:rPr>
        <w:t>This section presents a correlation analysis between chess activity and performance variables collected across different cognitive tests. Using the engineered features—</w:t>
      </w:r>
      <w:proofErr w:type="spellStart"/>
      <w:r w:rsidRPr="004E4A62">
        <w:rPr>
          <w:rFonts w:ascii="Times New Roman" w:hAnsi="Times New Roman" w:cs="Times New Roman"/>
          <w:sz w:val="24"/>
          <w:szCs w:val="24"/>
        </w:rPr>
        <w:t>Score_Before</w:t>
      </w:r>
      <w:proofErr w:type="spell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Score_After</w:t>
      </w:r>
      <w:proofErr w:type="spell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Score_Diff</w:t>
      </w:r>
      <w:proofErr w:type="spellEnd"/>
      <w:r w:rsidRPr="004E4A62">
        <w:rPr>
          <w:rFonts w:ascii="Times New Roman" w:hAnsi="Times New Roman" w:cs="Times New Roman"/>
          <w:sz w:val="24"/>
          <w:szCs w:val="24"/>
        </w:rPr>
        <w:t xml:space="preserve">, and </w:t>
      </w:r>
      <w:proofErr w:type="spellStart"/>
      <w:r w:rsidRPr="004E4A62">
        <w:rPr>
          <w:rFonts w:ascii="Times New Roman" w:hAnsi="Times New Roman" w:cs="Times New Roman"/>
          <w:sz w:val="24"/>
          <w:szCs w:val="24"/>
        </w:rPr>
        <w:t>Score_Percent_Change</w:t>
      </w:r>
      <w:proofErr w:type="spellEnd"/>
      <w:r w:rsidRPr="004E4A62">
        <w:rPr>
          <w:rFonts w:ascii="Times New Roman" w:hAnsi="Times New Roman" w:cs="Times New Roman"/>
          <w:sz w:val="24"/>
          <w:szCs w:val="24"/>
        </w:rPr>
        <w:t xml:space="preserve">—we computed correlation matrices to identify the relationships among test scores and whether chess playing impacts test </w:t>
      </w:r>
      <w:proofErr w:type="spellStart"/>
      <w:r w:rsidRPr="004E4A62">
        <w:rPr>
          <w:rFonts w:ascii="Times New Roman" w:hAnsi="Times New Roman" w:cs="Times New Roman"/>
          <w:sz w:val="24"/>
          <w:szCs w:val="24"/>
        </w:rPr>
        <w:t>outcomes.</w:t>
      </w:r>
      <w:r w:rsidR="00320218" w:rsidRPr="004E4A62">
        <w:rPr>
          <w:rFonts w:ascii="Times New Roman" w:hAnsi="Times New Roman" w:cs="Times New Roman"/>
          <w:sz w:val="24"/>
          <w:szCs w:val="24"/>
        </w:rPr>
        <w:t>Now</w:t>
      </w:r>
      <w:proofErr w:type="spellEnd"/>
      <w:r w:rsidR="00320218" w:rsidRPr="004E4A62">
        <w:rPr>
          <w:rFonts w:ascii="Times New Roman" w:hAnsi="Times New Roman" w:cs="Times New Roman"/>
          <w:sz w:val="24"/>
          <w:szCs w:val="24"/>
        </w:rPr>
        <w:t>, I will explain my methods one by one.</w:t>
      </w:r>
    </w:p>
    <w:p w:rsidR="004E4A62" w:rsidRPr="004E4A62" w:rsidRDefault="004E4A62" w:rsidP="004E4A62">
      <w:pPr>
        <w:rPr>
          <w:rFonts w:ascii="Times New Roman" w:hAnsi="Times New Roman" w:cs="Times New Roman"/>
          <w:sz w:val="24"/>
          <w:szCs w:val="24"/>
        </w:rPr>
      </w:pPr>
    </w:p>
    <w:p w:rsidR="004E4A62" w:rsidRPr="004E4A62" w:rsidRDefault="004E4A62" w:rsidP="004E4A62">
      <w:pPr>
        <w:pStyle w:val="Heading1"/>
      </w:pPr>
      <w:r w:rsidRPr="004E4A62">
        <w:rPr>
          <w:sz w:val="24"/>
          <w:szCs w:val="24"/>
        </w:rPr>
        <w:t xml:space="preserve"> </w:t>
      </w:r>
      <w:r w:rsidRPr="004E4A62">
        <w:t xml:space="preserve">Cognitive Score Prediction: </w:t>
      </w:r>
      <w:proofErr w:type="spellStart"/>
      <w:r w:rsidRPr="004E4A62">
        <w:t>Kaggle</w:t>
      </w:r>
      <w:proofErr w:type="spellEnd"/>
      <w:r w:rsidRPr="004E4A62">
        <w:t xml:space="preserve"> Dataset Analysis</w:t>
      </w:r>
    </w:p>
    <w:p w:rsidR="004E4A62" w:rsidRPr="004E4A62" w:rsidRDefault="004E4A62" w:rsidP="004E4A62">
      <w:pPr>
        <w:pStyle w:val="NormalWeb"/>
      </w:pPr>
      <w:r w:rsidRPr="004E4A62">
        <w:t>To evaluate how demographic, cognitive, and AI-generated variables influence overall cognitive performance, the Kaggle dataset was analyzed</w:t>
      </w:r>
      <w:r w:rsidR="00FF023F">
        <w:t>(80.000 row datas, I get this from kaggle)</w:t>
      </w:r>
      <w:r w:rsidRPr="004E4A62">
        <w:t>. This dataset includes features like reaction time, memory score, and AI predictions. Both linear regression and ensemble models were applied, and a line plot visualization was used to compare predicted vs. actual cognitive scores.</w:t>
      </w:r>
    </w:p>
    <w:p w:rsidR="004E4A62" w:rsidRPr="004E4A62" w:rsidRDefault="004E4A62" w:rsidP="004E4A62">
      <w:pPr>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r w:rsidRPr="004E4A62">
        <w:rPr>
          <w:rFonts w:ascii="Times New Roman" w:hAnsi="Times New Roman" w:cs="Times New Roman"/>
          <w:sz w:val="24"/>
          <w:szCs w:val="24"/>
        </w:rPr>
        <w:lastRenderedPageBreak/>
        <w:t>1. Feature Engineering</w:t>
      </w:r>
    </w:p>
    <w:p w:rsidR="004E4A62" w:rsidRPr="004E4A62" w:rsidRDefault="004E4A62" w:rsidP="004E4A62">
      <w:pPr>
        <w:pStyle w:val="NormalWeb"/>
      </w:pPr>
      <w:r w:rsidRPr="004E4A62">
        <w:t>From the original dataset:</w:t>
      </w:r>
    </w:p>
    <w:p w:rsidR="004E4A62" w:rsidRPr="004E4A62" w:rsidRDefault="004E4A62" w:rsidP="004E4A62">
      <w:pPr>
        <w:pStyle w:val="NormalWeb"/>
        <w:numPr>
          <w:ilvl w:val="0"/>
          <w:numId w:val="11"/>
        </w:numPr>
      </w:pPr>
      <w:r w:rsidRPr="004E4A62">
        <w:rPr>
          <w:rStyle w:val="HTMLCode"/>
          <w:rFonts w:ascii="Times New Roman" w:hAnsi="Times New Roman" w:cs="Times New Roman"/>
          <w:sz w:val="24"/>
          <w:szCs w:val="24"/>
        </w:rPr>
        <w:t>Gender</w:t>
      </w:r>
      <w:r w:rsidRPr="004E4A62">
        <w:t xml:space="preserve"> was one-hot encoded to make it suitable for machine learning models.</w:t>
      </w:r>
    </w:p>
    <w:p w:rsidR="004E4A62" w:rsidRPr="004E4A62" w:rsidRDefault="004E4A62" w:rsidP="004E4A62">
      <w:pPr>
        <w:pStyle w:val="NormalWeb"/>
        <w:numPr>
          <w:ilvl w:val="0"/>
          <w:numId w:val="11"/>
        </w:numPr>
      </w:pPr>
      <w:r w:rsidRPr="004E4A62">
        <w:rPr>
          <w:rStyle w:val="HTMLCode"/>
          <w:rFonts w:ascii="Times New Roman" w:hAnsi="Times New Roman" w:cs="Times New Roman"/>
          <w:sz w:val="24"/>
          <w:szCs w:val="24"/>
        </w:rPr>
        <w:t>Reaction_Time</w:t>
      </w:r>
      <w:r w:rsidRPr="004E4A62">
        <w:t xml:space="preserve">, </w:t>
      </w:r>
      <w:r w:rsidRPr="004E4A62">
        <w:rPr>
          <w:rStyle w:val="HTMLCode"/>
          <w:rFonts w:ascii="Times New Roman" w:hAnsi="Times New Roman" w:cs="Times New Roman"/>
          <w:sz w:val="24"/>
          <w:szCs w:val="24"/>
        </w:rPr>
        <w:t>Memory_Test_Score</w:t>
      </w:r>
      <w:r w:rsidRPr="004E4A62">
        <w:t xml:space="preserve">, and </w:t>
      </w:r>
      <w:r w:rsidRPr="004E4A62">
        <w:rPr>
          <w:rStyle w:val="HTMLCode"/>
          <w:rFonts w:ascii="Times New Roman" w:hAnsi="Times New Roman" w:cs="Times New Roman"/>
          <w:sz w:val="24"/>
          <w:szCs w:val="24"/>
        </w:rPr>
        <w:t>AI_Predicted_Score</w:t>
      </w:r>
      <w:r w:rsidRPr="004E4A62">
        <w:t xml:space="preserve"> were used directly as numerical inputs.</w:t>
      </w:r>
    </w:p>
    <w:p w:rsidR="004E4A62" w:rsidRPr="004E4A62" w:rsidRDefault="004E4A62" w:rsidP="004E4A62">
      <w:pPr>
        <w:pStyle w:val="NormalWeb"/>
        <w:numPr>
          <w:ilvl w:val="0"/>
          <w:numId w:val="11"/>
        </w:numPr>
      </w:pPr>
      <w:r w:rsidRPr="004E4A62">
        <w:t xml:space="preserve">The target variable </w:t>
      </w:r>
      <w:r w:rsidRPr="004E4A62">
        <w:rPr>
          <w:rStyle w:val="HTMLCode"/>
          <w:rFonts w:ascii="Times New Roman" w:hAnsi="Times New Roman" w:cs="Times New Roman"/>
          <w:sz w:val="24"/>
          <w:szCs w:val="24"/>
        </w:rPr>
        <w:t>Cognitive_Score</w:t>
      </w:r>
      <w:r w:rsidRPr="004E4A62">
        <w:t xml:space="preserve"> represented the final cognitive performance to be predicted.</w:t>
      </w:r>
    </w:p>
    <w:p w:rsidR="004E4A62" w:rsidRPr="004E4A62" w:rsidRDefault="004E4A62" w:rsidP="004E4A62">
      <w:pPr>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r w:rsidRPr="004E4A62">
        <w:rPr>
          <w:rFonts w:ascii="Times New Roman" w:hAnsi="Times New Roman" w:cs="Times New Roman"/>
          <w:sz w:val="24"/>
          <w:szCs w:val="24"/>
        </w:rPr>
        <w:t>2. Regression: Linear Model</w:t>
      </w:r>
    </w:p>
    <w:p w:rsidR="004E4A62" w:rsidRPr="004E4A62" w:rsidRDefault="004E4A62" w:rsidP="004E4A62">
      <w:pPr>
        <w:pStyle w:val="NormalWeb"/>
      </w:pPr>
      <w:r w:rsidRPr="004E4A62">
        <w:t>A linear regression model was trained to estimate the composite cognitive score based on the available features. While it captured some general trends, the prediction error (MSE ≈ 7.54) indicated limited performance. This suggests that the linear model was not sufficient to capture the full complexity of the relationships in the data.</w:t>
      </w:r>
    </w:p>
    <w:p w:rsidR="004E4A62" w:rsidRPr="004E4A62" w:rsidRDefault="004E4A62" w:rsidP="004E4A62">
      <w:pPr>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r w:rsidRPr="004E4A62">
        <w:rPr>
          <w:rFonts w:ascii="Times New Roman" w:hAnsi="Times New Roman" w:cs="Times New Roman"/>
          <w:sz w:val="24"/>
          <w:szCs w:val="24"/>
        </w:rPr>
        <w:t>3. Regression: Random Forest Model</w:t>
      </w:r>
    </w:p>
    <w:p w:rsidR="004E4A62" w:rsidRPr="004E4A62" w:rsidRDefault="004E4A62" w:rsidP="004E4A62">
      <w:pPr>
        <w:pStyle w:val="NormalWeb"/>
      </w:pPr>
      <w:r w:rsidRPr="004E4A62">
        <w:t xml:space="preserve">To improve accuracy, a Random Forest Regressor was applied. It significantly outperformed linear regression, achieving an R² of 0.984 and a lower MSE of 8.19. This model effectively captured non-linear patterns and highlighted </w:t>
      </w:r>
      <w:r w:rsidRPr="004E4A62">
        <w:rPr>
          <w:rStyle w:val="HTMLCode"/>
          <w:rFonts w:ascii="Times New Roman" w:hAnsi="Times New Roman" w:cs="Times New Roman"/>
          <w:sz w:val="24"/>
          <w:szCs w:val="24"/>
        </w:rPr>
        <w:t>AI_Predicted_Score</w:t>
      </w:r>
      <w:r w:rsidRPr="004E4A62">
        <w:t xml:space="preserve"> and </w:t>
      </w:r>
      <w:r w:rsidRPr="004E4A62">
        <w:rPr>
          <w:rStyle w:val="HTMLCode"/>
          <w:rFonts w:ascii="Times New Roman" w:hAnsi="Times New Roman" w:cs="Times New Roman"/>
          <w:sz w:val="24"/>
          <w:szCs w:val="24"/>
        </w:rPr>
        <w:t>Memory_Test_Score</w:t>
      </w:r>
      <w:r w:rsidRPr="004E4A62">
        <w:t xml:space="preserve"> as key predictors.</w:t>
      </w:r>
    </w:p>
    <w:p w:rsidR="004E4A62" w:rsidRPr="004E4A62" w:rsidRDefault="004E4A62" w:rsidP="004E4A62">
      <w:pPr>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r w:rsidRPr="004E4A62">
        <w:rPr>
          <w:rFonts w:ascii="Times New Roman" w:hAnsi="Times New Roman" w:cs="Times New Roman"/>
          <w:sz w:val="24"/>
          <w:szCs w:val="24"/>
        </w:rPr>
        <w:t>4. Visualization: Prediction Line Plot</w:t>
      </w:r>
    </w:p>
    <w:p w:rsidR="004E4A62" w:rsidRPr="004E4A62" w:rsidRDefault="004E4A62" w:rsidP="004E4A62">
      <w:pPr>
        <w:pStyle w:val="NormalWeb"/>
      </w:pPr>
      <w:r w:rsidRPr="004E4A62">
        <w:t>The chart below illustrates how the predicted cognitive scores from the Random Forest model align with actual values across test samples:</w:t>
      </w:r>
    </w:p>
    <w:p w:rsidR="004E4A62" w:rsidRPr="004E4A62" w:rsidRDefault="004E4A62" w:rsidP="004E4A62">
      <w:pPr>
        <w:pStyle w:val="NormalWeb"/>
        <w:numPr>
          <w:ilvl w:val="0"/>
          <w:numId w:val="12"/>
        </w:numPr>
      </w:pPr>
      <w:r w:rsidRPr="004E4A62">
        <w:t>Predictions closely follow actual scores for the majority of samples.</w:t>
      </w:r>
    </w:p>
    <w:p w:rsidR="004E4A62" w:rsidRPr="004E4A62" w:rsidRDefault="004E4A62" w:rsidP="004E4A62">
      <w:pPr>
        <w:pStyle w:val="NormalWeb"/>
        <w:numPr>
          <w:ilvl w:val="0"/>
          <w:numId w:val="12"/>
        </w:numPr>
      </w:pPr>
      <w:r w:rsidRPr="004E4A62">
        <w:t>Some deviations appear at the lower and upper extremes.</w:t>
      </w:r>
    </w:p>
    <w:p w:rsidR="004E4A62" w:rsidRPr="004E4A62" w:rsidRDefault="004E4A62" w:rsidP="004E4A62">
      <w:pPr>
        <w:pStyle w:val="NormalWeb"/>
        <w:numPr>
          <w:ilvl w:val="0"/>
          <w:numId w:val="12"/>
        </w:numPr>
      </w:pPr>
      <w:r w:rsidRPr="004E4A62">
        <w:t>Overall, the model generalizes well across a large test set.</w:t>
      </w:r>
    </w:p>
    <w:p w:rsidR="004E4A62" w:rsidRPr="004E4A62" w:rsidRDefault="004E4A62" w:rsidP="004E4A62">
      <w:pPr>
        <w:rPr>
          <w:rFonts w:ascii="Times New Roman" w:hAnsi="Times New Roman" w:cs="Times New Roman"/>
          <w:sz w:val="24"/>
          <w:szCs w:val="24"/>
        </w:rPr>
      </w:pPr>
      <w:r w:rsidRPr="004E4A62">
        <w:rPr>
          <w:rFonts w:ascii="Times New Roman" w:hAnsi="Times New Roman" w:cs="Times New Roman"/>
          <w:sz w:val="24"/>
          <w:szCs w:val="24"/>
        </w:rPr>
        <w:lastRenderedPageBreak/>
        <w:drawing>
          <wp:inline distT="0" distB="0" distL="0" distR="0" wp14:anchorId="39419352" wp14:editId="1B04C4D2">
            <wp:extent cx="5486400" cy="2631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096" cy="2635227"/>
                    </a:xfrm>
                    <a:prstGeom prst="rect">
                      <a:avLst/>
                    </a:prstGeom>
                  </pic:spPr>
                </pic:pic>
              </a:graphicData>
            </a:graphic>
          </wp:inline>
        </w:drawing>
      </w:r>
    </w:p>
    <w:p w:rsidR="004E4A62" w:rsidRPr="004E4A62" w:rsidRDefault="004E4A62" w:rsidP="004E4A62">
      <w:pPr>
        <w:pStyle w:val="Heading3"/>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p>
    <w:p w:rsidR="004E4A62" w:rsidRPr="004E4A62" w:rsidRDefault="00752640" w:rsidP="004E4A62">
      <w:pPr>
        <w:pStyle w:val="Heading3"/>
        <w:rPr>
          <w:rFonts w:ascii="Times New Roman" w:hAnsi="Times New Roman" w:cs="Times New Roman"/>
          <w:sz w:val="24"/>
          <w:szCs w:val="24"/>
        </w:rPr>
      </w:pPr>
      <w:r w:rsidRPr="00752640">
        <w:rPr>
          <w:rFonts w:ascii="Times New Roman" w:hAnsi="Times New Roman" w:cs="Times New Roman"/>
          <w:sz w:val="24"/>
          <w:szCs w:val="24"/>
        </w:rPr>
        <w:drawing>
          <wp:inline distT="0" distB="0" distL="0" distR="0" wp14:anchorId="5B04C495" wp14:editId="6B1829A5">
            <wp:extent cx="5486400" cy="3523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23615"/>
                    </a:xfrm>
                    <a:prstGeom prst="rect">
                      <a:avLst/>
                    </a:prstGeom>
                  </pic:spPr>
                </pic:pic>
              </a:graphicData>
            </a:graphic>
          </wp:inline>
        </w:drawing>
      </w:r>
    </w:p>
    <w:p w:rsidR="004E4A62" w:rsidRPr="004E4A62" w:rsidRDefault="004E4A62" w:rsidP="004E4A62">
      <w:pPr>
        <w:pStyle w:val="Heading3"/>
        <w:rPr>
          <w:rFonts w:ascii="Times New Roman" w:hAnsi="Times New Roman" w:cs="Times New Roman"/>
          <w:sz w:val="24"/>
          <w:szCs w:val="24"/>
        </w:rPr>
      </w:pPr>
      <w:r w:rsidRPr="004E4A62">
        <w:rPr>
          <w:rFonts w:ascii="Times New Roman" w:hAnsi="Times New Roman" w:cs="Times New Roman"/>
          <w:sz w:val="24"/>
          <w:szCs w:val="24"/>
        </w:rPr>
        <w:t>Summary</w:t>
      </w:r>
      <w:bookmarkStart w:id="0" w:name="_GoBack"/>
      <w:bookmarkEnd w:id="0"/>
    </w:p>
    <w:p w:rsidR="004E4A62" w:rsidRPr="004E4A62" w:rsidRDefault="004E4A62" w:rsidP="004E4A62">
      <w:pPr>
        <w:pStyle w:val="NormalWeb"/>
      </w:pPr>
      <w:r w:rsidRPr="004E4A62">
        <w:t xml:space="preserve">The Random Forest model achieved high prediction accuracy, affirming that AI-derived and traditional cognitive metrics can jointly provide reliable insights into cognitive </w:t>
      </w:r>
      <w:r w:rsidRPr="004E4A62">
        <w:lastRenderedPageBreak/>
        <w:t xml:space="preserve">performance. Among all variables, </w:t>
      </w:r>
      <w:r w:rsidRPr="004E4A62">
        <w:rPr>
          <w:rStyle w:val="HTMLCode"/>
          <w:rFonts w:ascii="Times New Roman" w:hAnsi="Times New Roman" w:cs="Times New Roman"/>
          <w:sz w:val="24"/>
          <w:szCs w:val="24"/>
        </w:rPr>
        <w:t>AI_Predicted_score</w:t>
      </w:r>
      <w:r w:rsidRPr="004E4A62">
        <w:t xml:space="preserve"> had the strongest predictive power, followed by </w:t>
      </w:r>
      <w:r w:rsidRPr="004E4A62">
        <w:rPr>
          <w:rStyle w:val="HTMLCode"/>
          <w:rFonts w:ascii="Times New Roman" w:hAnsi="Times New Roman" w:cs="Times New Roman"/>
          <w:sz w:val="24"/>
          <w:szCs w:val="24"/>
        </w:rPr>
        <w:t>Memory_Test_Score</w:t>
      </w:r>
      <w:r w:rsidRPr="004E4A62">
        <w:t>. These results highlight the potential of using hybrid data sources for modeling mental performance more precisely.</w:t>
      </w:r>
    </w:p>
    <w:p w:rsidR="00320218" w:rsidRPr="004E4A62" w:rsidRDefault="00C92A15" w:rsidP="00320218">
      <w:pPr>
        <w:pStyle w:val="Heading1"/>
        <w:rPr>
          <w:rFonts w:ascii="Times New Roman" w:hAnsi="Times New Roman" w:cs="Times New Roman"/>
          <w:sz w:val="32"/>
          <w:szCs w:val="32"/>
        </w:rPr>
      </w:pPr>
      <w:proofErr w:type="gramStart"/>
      <w:r w:rsidRPr="004E4A62">
        <w:rPr>
          <w:rFonts w:ascii="Times New Roman" w:hAnsi="Times New Roman" w:cs="Times New Roman"/>
          <w:sz w:val="32"/>
          <w:szCs w:val="32"/>
        </w:rPr>
        <w:t>1.</w:t>
      </w:r>
      <w:r w:rsidR="00320218" w:rsidRPr="004E4A62">
        <w:rPr>
          <w:rFonts w:ascii="Times New Roman" w:hAnsi="Times New Roman" w:cs="Times New Roman"/>
          <w:sz w:val="32"/>
          <w:szCs w:val="32"/>
        </w:rPr>
        <w:t>Stroop</w:t>
      </w:r>
      <w:proofErr w:type="gramEnd"/>
      <w:r w:rsidR="00320218" w:rsidRPr="004E4A62">
        <w:rPr>
          <w:rFonts w:ascii="Times New Roman" w:hAnsi="Times New Roman" w:cs="Times New Roman"/>
          <w:sz w:val="32"/>
          <w:szCs w:val="32"/>
        </w:rPr>
        <w:t xml:space="preserve"> Test Analysis: Impact of Chess Playing</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 xml:space="preserve">To further understand whether chess activity influences cognitive flexibility and attention control, the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Test data was analyzed. This test evaluates how well one can process conflicting information, making it a strong indicator of cognitive control. Both classification and regression models were applied, and a boxplot visualization was used to explore score improvements.</w:t>
      </w:r>
    </w:p>
    <w:p w:rsidR="00320218" w:rsidRPr="004E4A62" w:rsidRDefault="00320218" w:rsidP="00320218">
      <w:pPr>
        <w:pStyle w:val="Heading2"/>
        <w:rPr>
          <w:rFonts w:ascii="Times New Roman" w:hAnsi="Times New Roman" w:cs="Times New Roman"/>
          <w:sz w:val="24"/>
          <w:szCs w:val="24"/>
        </w:rPr>
      </w:pPr>
      <w:r w:rsidRPr="004E4A62">
        <w:rPr>
          <w:rFonts w:ascii="Times New Roman" w:hAnsi="Times New Roman" w:cs="Times New Roman"/>
          <w:sz w:val="24"/>
          <w:szCs w:val="24"/>
        </w:rPr>
        <w:t>1. Feature Engineering</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From the raw dataset</w:t>
      </w:r>
      <w:proofErr w:type="gramStart"/>
      <w:r w:rsidRPr="004E4A62">
        <w:rPr>
          <w:rFonts w:ascii="Times New Roman" w:hAnsi="Times New Roman" w:cs="Times New Roman"/>
          <w:sz w:val="24"/>
          <w:szCs w:val="24"/>
        </w:rPr>
        <w:t>:</w:t>
      </w:r>
      <w:proofErr w:type="gramEnd"/>
      <w:r w:rsidRPr="004E4A62">
        <w:rPr>
          <w:rFonts w:ascii="Times New Roman" w:hAnsi="Times New Roman" w:cs="Times New Roman"/>
          <w:sz w:val="24"/>
          <w:szCs w:val="24"/>
        </w:rPr>
        <w:br/>
        <w:t>- `</w:t>
      </w:r>
      <w:proofErr w:type="spellStart"/>
      <w:r w:rsidRPr="004E4A62">
        <w:rPr>
          <w:rFonts w:ascii="Times New Roman" w:hAnsi="Times New Roman" w:cs="Times New Roman"/>
          <w:sz w:val="24"/>
          <w:szCs w:val="24"/>
        </w:rPr>
        <w:t>Stroop_Before</w:t>
      </w:r>
      <w:proofErr w:type="spellEnd"/>
      <w:r w:rsidRPr="004E4A62">
        <w:rPr>
          <w:rFonts w:ascii="Times New Roman" w:hAnsi="Times New Roman" w:cs="Times New Roman"/>
          <w:sz w:val="24"/>
          <w:szCs w:val="24"/>
        </w:rPr>
        <w:t>` and `</w:t>
      </w:r>
      <w:proofErr w:type="spellStart"/>
      <w:r w:rsidRPr="004E4A62">
        <w:rPr>
          <w:rFonts w:ascii="Times New Roman" w:hAnsi="Times New Roman" w:cs="Times New Roman"/>
          <w:sz w:val="24"/>
          <w:szCs w:val="24"/>
        </w:rPr>
        <w:t>Stroop_After</w:t>
      </w:r>
      <w:proofErr w:type="spellEnd"/>
      <w:r w:rsidRPr="004E4A62">
        <w:rPr>
          <w:rFonts w:ascii="Times New Roman" w:hAnsi="Times New Roman" w:cs="Times New Roman"/>
          <w:sz w:val="24"/>
          <w:szCs w:val="24"/>
        </w:rPr>
        <w:t>` were converted to numeric values.</w:t>
      </w:r>
      <w:r w:rsidRPr="004E4A62">
        <w:rPr>
          <w:rFonts w:ascii="Times New Roman" w:hAnsi="Times New Roman" w:cs="Times New Roman"/>
          <w:sz w:val="24"/>
          <w:szCs w:val="24"/>
        </w:rPr>
        <w:br/>
        <w:t>- A new binary variable `Improved` was created to represent performance increase.</w:t>
      </w:r>
      <w:r w:rsidRPr="004E4A62">
        <w:rPr>
          <w:rFonts w:ascii="Times New Roman" w:hAnsi="Times New Roman" w:cs="Times New Roman"/>
          <w:sz w:val="24"/>
          <w:szCs w:val="24"/>
        </w:rPr>
        <w:br/>
        <w:t>- `</w:t>
      </w:r>
      <w:proofErr w:type="spellStart"/>
      <w:r w:rsidRPr="004E4A62">
        <w:rPr>
          <w:rFonts w:ascii="Times New Roman" w:hAnsi="Times New Roman" w:cs="Times New Roman"/>
          <w:sz w:val="24"/>
          <w:szCs w:val="24"/>
        </w:rPr>
        <w:t>Stroop_Improvement</w:t>
      </w:r>
      <w:proofErr w:type="spellEnd"/>
      <w:r w:rsidRPr="004E4A62">
        <w:rPr>
          <w:rFonts w:ascii="Times New Roman" w:hAnsi="Times New Roman" w:cs="Times New Roman"/>
          <w:sz w:val="24"/>
          <w:szCs w:val="24"/>
        </w:rPr>
        <w:t>` was computed as the difference between after and before scores.</w:t>
      </w:r>
    </w:p>
    <w:p w:rsidR="00320218" w:rsidRPr="004E4A62" w:rsidRDefault="00320218" w:rsidP="00320218">
      <w:pPr>
        <w:pStyle w:val="Heading2"/>
        <w:rPr>
          <w:rFonts w:ascii="Times New Roman" w:hAnsi="Times New Roman" w:cs="Times New Roman"/>
          <w:sz w:val="24"/>
          <w:szCs w:val="24"/>
        </w:rPr>
      </w:pPr>
      <w:r w:rsidRPr="004E4A62">
        <w:rPr>
          <w:rFonts w:ascii="Times New Roman" w:hAnsi="Times New Roman" w:cs="Times New Roman"/>
          <w:sz w:val="24"/>
          <w:szCs w:val="24"/>
        </w:rPr>
        <w:t>2. Classification: Logistic Regression</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A logistic regression model was trained to predict if a participant improved based on chess activity. Results showed low predictive power, indicating that chess alone is not a strong indicator of improvement.</w:t>
      </w:r>
    </w:p>
    <w:p w:rsidR="00320218" w:rsidRPr="004E4A62" w:rsidRDefault="00320218" w:rsidP="00320218">
      <w:pPr>
        <w:pStyle w:val="Heading2"/>
        <w:rPr>
          <w:rFonts w:ascii="Times New Roman" w:hAnsi="Times New Roman" w:cs="Times New Roman"/>
          <w:sz w:val="24"/>
          <w:szCs w:val="24"/>
        </w:rPr>
      </w:pPr>
      <w:r w:rsidRPr="004E4A62">
        <w:rPr>
          <w:rFonts w:ascii="Times New Roman" w:hAnsi="Times New Roman" w:cs="Times New Roman"/>
          <w:sz w:val="24"/>
          <w:szCs w:val="24"/>
        </w:rPr>
        <w:t>3. Regression: Linear Model</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 xml:space="preserve">A linear regression was used to predict the exact improvement. The high mean squared error (MSE) indicated weak prediction accuracy, suggesting that improvement in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performance depends on multiple factors beyond chess.</w:t>
      </w:r>
    </w:p>
    <w:p w:rsidR="00320218" w:rsidRPr="004E4A62" w:rsidRDefault="00320218" w:rsidP="00320218">
      <w:pPr>
        <w:pStyle w:val="Heading2"/>
        <w:rPr>
          <w:rFonts w:ascii="Times New Roman" w:hAnsi="Times New Roman" w:cs="Times New Roman"/>
          <w:sz w:val="24"/>
          <w:szCs w:val="24"/>
        </w:rPr>
      </w:pPr>
      <w:r w:rsidRPr="004E4A62">
        <w:rPr>
          <w:rFonts w:ascii="Times New Roman" w:hAnsi="Times New Roman" w:cs="Times New Roman"/>
          <w:sz w:val="24"/>
          <w:szCs w:val="24"/>
        </w:rPr>
        <w:t>4. Visualization: Boxplot</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 xml:space="preserve">The boxplot below compares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improvement distributions for days when chess was played vs. not played.</w:t>
      </w:r>
    </w:p>
    <w:p w:rsidR="00320218" w:rsidRPr="004E4A62" w:rsidRDefault="00320218" w:rsidP="0074296F">
      <w:pPr>
        <w:rPr>
          <w:rFonts w:ascii="Times New Roman" w:hAnsi="Times New Roman" w:cs="Times New Roman"/>
          <w:sz w:val="24"/>
          <w:szCs w:val="24"/>
        </w:rPr>
      </w:pPr>
    </w:p>
    <w:p w:rsidR="00320218" w:rsidRPr="004E4A62" w:rsidRDefault="00320218" w:rsidP="0074296F">
      <w:pPr>
        <w:rPr>
          <w:rFonts w:ascii="Times New Roman" w:hAnsi="Times New Roman" w:cs="Times New Roman"/>
          <w:sz w:val="24"/>
          <w:szCs w:val="24"/>
        </w:rPr>
      </w:pPr>
    </w:p>
    <w:p w:rsidR="0074296F" w:rsidRPr="004E4A62" w:rsidRDefault="0074296F">
      <w:pPr>
        <w:jc w:val="center"/>
        <w:rPr>
          <w:rFonts w:ascii="Times New Roman" w:hAnsi="Times New Roman" w:cs="Times New Roman"/>
          <w:sz w:val="24"/>
          <w:szCs w:val="24"/>
        </w:rPr>
      </w:pPr>
    </w:p>
    <w:p w:rsidR="00B43EFE" w:rsidRPr="004E4A62" w:rsidRDefault="00320218">
      <w:pPr>
        <w:jc w:val="center"/>
        <w:rPr>
          <w:rFonts w:ascii="Times New Roman" w:hAnsi="Times New Roman" w:cs="Times New Roman"/>
          <w:sz w:val="24"/>
          <w:szCs w:val="24"/>
        </w:rPr>
      </w:pPr>
      <w:r w:rsidRPr="004E4A62">
        <w:rPr>
          <w:rFonts w:ascii="Times New Roman" w:hAnsi="Times New Roman" w:cs="Times New Roman"/>
          <w:noProof/>
          <w:sz w:val="24"/>
          <w:szCs w:val="24"/>
          <w:lang w:val="tr-TR" w:eastAsia="tr-TR"/>
        </w:rPr>
        <w:lastRenderedPageBreak/>
        <w:drawing>
          <wp:inline distT="0" distB="0" distL="0" distR="0" wp14:anchorId="44CB0923" wp14:editId="3C2A5D8E">
            <wp:extent cx="50292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op_improvement_boxplot_final.png"/>
                    <pic:cNvPicPr/>
                  </pic:nvPicPr>
                  <pic:blipFill>
                    <a:blip r:embed="rId8"/>
                    <a:stretch>
                      <a:fillRect/>
                    </a:stretch>
                  </pic:blipFill>
                  <pic:spPr>
                    <a:xfrm>
                      <a:off x="0" y="0"/>
                      <a:ext cx="5029200" cy="2514600"/>
                    </a:xfrm>
                    <a:prstGeom prst="rect">
                      <a:avLst/>
                    </a:prstGeom>
                  </pic:spPr>
                </pic:pic>
              </a:graphicData>
            </a:graphic>
          </wp:inline>
        </w:drawing>
      </w:r>
    </w:p>
    <w:p w:rsidR="00B43EFE" w:rsidRPr="004E4A62" w:rsidRDefault="00B43EFE">
      <w:pPr>
        <w:jc w:val="center"/>
        <w:rPr>
          <w:rFonts w:ascii="Times New Roman" w:hAnsi="Times New Roman" w:cs="Times New Roman"/>
          <w:sz w:val="24"/>
          <w:szCs w:val="24"/>
        </w:rPr>
      </w:pP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 Median performance was slightly higher on chess days.</w:t>
      </w:r>
      <w:r w:rsidRPr="004E4A62">
        <w:rPr>
          <w:rFonts w:ascii="Times New Roman" w:hAnsi="Times New Roman" w:cs="Times New Roman"/>
          <w:sz w:val="24"/>
          <w:szCs w:val="24"/>
        </w:rPr>
        <w:br/>
        <w:t>- High variability and outliers were observed in both groups.</w:t>
      </w:r>
      <w:r w:rsidRPr="004E4A62">
        <w:rPr>
          <w:rFonts w:ascii="Times New Roman" w:hAnsi="Times New Roman" w:cs="Times New Roman"/>
          <w:sz w:val="24"/>
          <w:szCs w:val="24"/>
        </w:rPr>
        <w:br/>
        <w:t>- Results suggest that chess may help in some cases, but does not guarantee improvement.</w:t>
      </w:r>
    </w:p>
    <w:p w:rsidR="00320218" w:rsidRPr="004E4A62" w:rsidRDefault="00320218" w:rsidP="00320218">
      <w:pPr>
        <w:pStyle w:val="Heading2"/>
        <w:rPr>
          <w:rFonts w:ascii="Times New Roman" w:hAnsi="Times New Roman" w:cs="Times New Roman"/>
          <w:sz w:val="24"/>
          <w:szCs w:val="24"/>
        </w:rPr>
      </w:pPr>
      <w:r w:rsidRPr="004E4A62">
        <w:rPr>
          <w:rFonts w:ascii="Times New Roman" w:hAnsi="Times New Roman" w:cs="Times New Roman"/>
          <w:sz w:val="24"/>
          <w:szCs w:val="24"/>
        </w:rPr>
        <w:t>Summary</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 xml:space="preserve">While the median improvement was better on chess days, the results were inconsistent. The models confirmed that chess activity has limited predictive value for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test outcomes. Thus, any benefit from chess is likely situational and affected by additional variables such as mood, sleep, or stress.</w:t>
      </w:r>
    </w:p>
    <w:p w:rsidR="00C92A15" w:rsidRPr="004E4A62" w:rsidRDefault="00C92A15" w:rsidP="00C92A15">
      <w:pPr>
        <w:pStyle w:val="Heading1"/>
        <w:rPr>
          <w:rFonts w:ascii="Times New Roman" w:hAnsi="Times New Roman" w:cs="Times New Roman"/>
          <w:sz w:val="32"/>
          <w:szCs w:val="32"/>
        </w:rPr>
      </w:pPr>
      <w:proofErr w:type="gramStart"/>
      <w:r w:rsidRPr="004E4A62">
        <w:rPr>
          <w:rFonts w:ascii="Times New Roman" w:hAnsi="Times New Roman" w:cs="Times New Roman"/>
          <w:sz w:val="32"/>
          <w:szCs w:val="32"/>
        </w:rPr>
        <w:t>2.</w:t>
      </w:r>
      <w:r w:rsidRPr="004E4A62">
        <w:rPr>
          <w:rFonts w:ascii="Times New Roman" w:hAnsi="Times New Roman" w:cs="Times New Roman"/>
          <w:sz w:val="32"/>
          <w:szCs w:val="32"/>
        </w:rPr>
        <w:t>Chess</w:t>
      </w:r>
      <w:proofErr w:type="gramEnd"/>
      <w:r w:rsidRPr="004E4A62">
        <w:rPr>
          <w:rFonts w:ascii="Times New Roman" w:hAnsi="Times New Roman" w:cs="Times New Roman"/>
          <w:sz w:val="32"/>
          <w:szCs w:val="32"/>
        </w:rPr>
        <w:t xml:space="preserve"> Accuracy Prediction Using Game Metrics</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This analysis explores the extent to which chess gameplay features can predict a player's accuracy percentage. We used a linear regression model incorporating gameplay duration, rating, error count, and error rates per minute.</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1. Feature Engineering</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Game types were encoded into numeric format for modeling.</w:t>
      </w:r>
      <w:r w:rsidRPr="004E4A62">
        <w:rPr>
          <w:rFonts w:ascii="Times New Roman" w:hAnsi="Times New Roman" w:cs="Times New Roman"/>
          <w:sz w:val="24"/>
          <w:szCs w:val="24"/>
        </w:rPr>
        <w:br/>
        <w:t>- `</w:t>
      </w:r>
      <w:proofErr w:type="spellStart"/>
      <w:r w:rsidRPr="004E4A62">
        <w:rPr>
          <w:rFonts w:ascii="Times New Roman" w:hAnsi="Times New Roman" w:cs="Times New Roman"/>
          <w:sz w:val="24"/>
          <w:szCs w:val="24"/>
        </w:rPr>
        <w:t>Blunder_Rate</w:t>
      </w:r>
      <w:proofErr w:type="spellEnd"/>
      <w:r w:rsidRPr="004E4A62">
        <w:rPr>
          <w:rFonts w:ascii="Times New Roman" w:hAnsi="Times New Roman" w:cs="Times New Roman"/>
          <w:sz w:val="24"/>
          <w:szCs w:val="24"/>
        </w:rPr>
        <w:t>` and `</w:t>
      </w:r>
      <w:proofErr w:type="spellStart"/>
      <w:r w:rsidRPr="004E4A62">
        <w:rPr>
          <w:rFonts w:ascii="Times New Roman" w:hAnsi="Times New Roman" w:cs="Times New Roman"/>
          <w:sz w:val="24"/>
          <w:szCs w:val="24"/>
        </w:rPr>
        <w:t>Mistake_Rate</w:t>
      </w:r>
      <w:proofErr w:type="spellEnd"/>
      <w:r w:rsidRPr="004E4A62">
        <w:rPr>
          <w:rFonts w:ascii="Times New Roman" w:hAnsi="Times New Roman" w:cs="Times New Roman"/>
          <w:sz w:val="24"/>
          <w:szCs w:val="24"/>
        </w:rPr>
        <w:t>` were created by normalizing error counts by play time.</w:t>
      </w:r>
      <w:r w:rsidRPr="004E4A62">
        <w:rPr>
          <w:rFonts w:ascii="Times New Roman" w:hAnsi="Times New Roman" w:cs="Times New Roman"/>
          <w:sz w:val="24"/>
          <w:szCs w:val="24"/>
        </w:rPr>
        <w:br/>
        <w:t>- These features help control for session length when interpreting performance.</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2. Model Performance</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linear regression model predicted accuracy based on 7 gameplay features. Model results</w:t>
      </w:r>
      <w:proofErr w:type="gramStart"/>
      <w:r w:rsidRPr="004E4A62">
        <w:rPr>
          <w:rFonts w:ascii="Times New Roman" w:hAnsi="Times New Roman" w:cs="Times New Roman"/>
          <w:sz w:val="24"/>
          <w:szCs w:val="24"/>
        </w:rPr>
        <w:t>:</w:t>
      </w:r>
      <w:proofErr w:type="gramEnd"/>
      <w:r w:rsidRPr="004E4A62">
        <w:rPr>
          <w:rFonts w:ascii="Times New Roman" w:hAnsi="Times New Roman" w:cs="Times New Roman"/>
          <w:sz w:val="24"/>
          <w:szCs w:val="24"/>
        </w:rPr>
        <w:br/>
        <w:t>- R² Score: -0.23</w:t>
      </w:r>
      <w:r w:rsidRPr="004E4A62">
        <w:rPr>
          <w:rFonts w:ascii="Times New Roman" w:hAnsi="Times New Roman" w:cs="Times New Roman"/>
          <w:sz w:val="24"/>
          <w:szCs w:val="24"/>
        </w:rPr>
        <w:br/>
        <w:t>- Mean Squared Error: 112.53</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lastRenderedPageBreak/>
        <w:t>3. Visualization: Predicted vs Actual</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plot below compares model predictions to actual accuracy scores. Ideal predictions fall on the dashed diagonal.</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noProof/>
          <w:sz w:val="24"/>
          <w:szCs w:val="24"/>
          <w:lang w:val="tr-TR" w:eastAsia="tr-TR"/>
        </w:rPr>
        <w:drawing>
          <wp:inline distT="0" distB="0" distL="0" distR="0" wp14:anchorId="415401F4" wp14:editId="4EDBD198">
            <wp:extent cx="50292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_accuracy_prediction_plot_final.png"/>
                    <pic:cNvPicPr/>
                  </pic:nvPicPr>
                  <pic:blipFill>
                    <a:blip r:embed="rId9"/>
                    <a:stretch>
                      <a:fillRect/>
                    </a:stretch>
                  </pic:blipFill>
                  <pic:spPr>
                    <a:xfrm>
                      <a:off x="0" y="0"/>
                      <a:ext cx="5029200" cy="3143250"/>
                    </a:xfrm>
                    <a:prstGeom prst="rect">
                      <a:avLst/>
                    </a:prstGeom>
                  </pic:spPr>
                </pic:pic>
              </a:graphicData>
            </a:graphic>
          </wp:inline>
        </w:drawing>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Predictions generally followed the trend but showed noise.</w:t>
      </w:r>
      <w:r w:rsidRPr="004E4A62">
        <w:rPr>
          <w:rFonts w:ascii="Times New Roman" w:hAnsi="Times New Roman" w:cs="Times New Roman"/>
          <w:sz w:val="24"/>
          <w:szCs w:val="24"/>
        </w:rPr>
        <w:br/>
        <w:t>- The model slightly underperformed at high and low ends of the accuracy spectrum.</w:t>
      </w:r>
      <w:r w:rsidRPr="004E4A62">
        <w:rPr>
          <w:rFonts w:ascii="Times New Roman" w:hAnsi="Times New Roman" w:cs="Times New Roman"/>
          <w:sz w:val="24"/>
          <w:szCs w:val="24"/>
        </w:rPr>
        <w:br/>
        <w:t>- This suggests non-linear dynamics or unobserved variables may also be at play.</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Conclusion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While the regression model provides a useful estimate of chess accuracy, it performs best in moderate cases. Extreme outcomes were harder to predict, implying other psychological or contextual variables may affect performance. Nonetheless, this model gives a meaningful first step in quantifying chess accuracy from game statistics.</w:t>
      </w:r>
    </w:p>
    <w:p w:rsidR="00C92A15" w:rsidRPr="004E4A62" w:rsidRDefault="00C92A15" w:rsidP="00C92A15">
      <w:pPr>
        <w:pStyle w:val="Heading1"/>
        <w:rPr>
          <w:rFonts w:ascii="Times New Roman" w:hAnsi="Times New Roman" w:cs="Times New Roman"/>
          <w:sz w:val="32"/>
          <w:szCs w:val="32"/>
        </w:rPr>
      </w:pPr>
      <w:proofErr w:type="gramStart"/>
      <w:r w:rsidRPr="004E4A62">
        <w:rPr>
          <w:rFonts w:ascii="Times New Roman" w:hAnsi="Times New Roman" w:cs="Times New Roman"/>
          <w:sz w:val="32"/>
          <w:szCs w:val="32"/>
        </w:rPr>
        <w:t>3.</w:t>
      </w:r>
      <w:r w:rsidRPr="004E4A62">
        <w:rPr>
          <w:rFonts w:ascii="Times New Roman" w:hAnsi="Times New Roman" w:cs="Times New Roman"/>
          <w:sz w:val="32"/>
          <w:szCs w:val="32"/>
        </w:rPr>
        <w:t>Reaction</w:t>
      </w:r>
      <w:proofErr w:type="gramEnd"/>
      <w:r w:rsidRPr="004E4A62">
        <w:rPr>
          <w:rFonts w:ascii="Times New Roman" w:hAnsi="Times New Roman" w:cs="Times New Roman"/>
          <w:sz w:val="32"/>
          <w:szCs w:val="32"/>
        </w:rPr>
        <w:t xml:space="preserve"> Time Analysis Based on Chess Activity</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This section evaluates whether playing chess is associated with improved reaction time. A logistic regression model was used to predict binary outcomes: whether a participant's reaction time improved (1) or not (0).</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1. Data Preprocessing</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The dataset included reaction times before and after a session.</w:t>
      </w:r>
      <w:r w:rsidRPr="004E4A62">
        <w:rPr>
          <w:rFonts w:ascii="Times New Roman" w:hAnsi="Times New Roman" w:cs="Times New Roman"/>
          <w:sz w:val="24"/>
          <w:szCs w:val="24"/>
        </w:rPr>
        <w:br/>
        <w:t>- The binary target column `</w:t>
      </w:r>
      <w:proofErr w:type="spellStart"/>
      <w:r w:rsidRPr="004E4A62">
        <w:rPr>
          <w:rFonts w:ascii="Times New Roman" w:hAnsi="Times New Roman" w:cs="Times New Roman"/>
          <w:sz w:val="24"/>
          <w:szCs w:val="24"/>
        </w:rPr>
        <w:t>Did_Improve</w:t>
      </w:r>
      <w:proofErr w:type="spellEnd"/>
      <w:r w:rsidRPr="004E4A62">
        <w:rPr>
          <w:rFonts w:ascii="Times New Roman" w:hAnsi="Times New Roman" w:cs="Times New Roman"/>
          <w:sz w:val="24"/>
          <w:szCs w:val="24"/>
        </w:rPr>
        <w:t>` was created by comparing 'Before' and 'After' times.</w:t>
      </w:r>
      <w:r w:rsidRPr="004E4A62">
        <w:rPr>
          <w:rFonts w:ascii="Times New Roman" w:hAnsi="Times New Roman" w:cs="Times New Roman"/>
          <w:sz w:val="24"/>
          <w:szCs w:val="24"/>
        </w:rPr>
        <w:br/>
        <w:t>- `</w:t>
      </w:r>
      <w:proofErr w:type="spellStart"/>
      <w:r w:rsidRPr="004E4A62">
        <w:rPr>
          <w:rFonts w:ascii="Times New Roman" w:hAnsi="Times New Roman" w:cs="Times New Roman"/>
          <w:sz w:val="24"/>
          <w:szCs w:val="24"/>
        </w:rPr>
        <w:t>Chess_Played</w:t>
      </w:r>
      <w:proofErr w:type="spellEnd"/>
      <w:r w:rsidRPr="004E4A62">
        <w:rPr>
          <w:rFonts w:ascii="Times New Roman" w:hAnsi="Times New Roman" w:cs="Times New Roman"/>
          <w:sz w:val="24"/>
          <w:szCs w:val="24"/>
        </w:rPr>
        <w:t>` was encoded as 1 (Yes) or 0 (No).</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lastRenderedPageBreak/>
        <w:t>2. Logistic Regression Model</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A logistic regression model was trained using `</w:t>
      </w:r>
      <w:proofErr w:type="spellStart"/>
      <w:r w:rsidRPr="004E4A62">
        <w:rPr>
          <w:rFonts w:ascii="Times New Roman" w:hAnsi="Times New Roman" w:cs="Times New Roman"/>
          <w:sz w:val="24"/>
          <w:szCs w:val="24"/>
        </w:rPr>
        <w:t>Chess_Played</w:t>
      </w:r>
      <w:proofErr w:type="spellEnd"/>
      <w:r w:rsidRPr="004E4A62">
        <w:rPr>
          <w:rFonts w:ascii="Times New Roman" w:hAnsi="Times New Roman" w:cs="Times New Roman"/>
          <w:sz w:val="24"/>
          <w:szCs w:val="24"/>
        </w:rPr>
        <w:t>` as the sole feature.</w:t>
      </w:r>
      <w:r w:rsidRPr="004E4A62">
        <w:rPr>
          <w:rFonts w:ascii="Times New Roman" w:hAnsi="Times New Roman" w:cs="Times New Roman"/>
          <w:sz w:val="24"/>
          <w:szCs w:val="24"/>
        </w:rPr>
        <w:br/>
        <w:t>Model performance</w:t>
      </w:r>
      <w:proofErr w:type="gramStart"/>
      <w:r w:rsidRPr="004E4A62">
        <w:rPr>
          <w:rFonts w:ascii="Times New Roman" w:hAnsi="Times New Roman" w:cs="Times New Roman"/>
          <w:sz w:val="24"/>
          <w:szCs w:val="24"/>
        </w:rPr>
        <w:t>:</w:t>
      </w:r>
      <w:proofErr w:type="gramEnd"/>
      <w:r w:rsidRPr="004E4A62">
        <w:rPr>
          <w:rFonts w:ascii="Times New Roman" w:hAnsi="Times New Roman" w:cs="Times New Roman"/>
          <w:sz w:val="24"/>
          <w:szCs w:val="24"/>
        </w:rPr>
        <w:br/>
        <w:t>- Accuracy: 0.29</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3. Classification Report</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0 - Precision: 0.00, Recall: 0.00, F1-score: 0.00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1 - Precision: 0.29, Recall: 1.00, F1-score: 0.44</w:t>
      </w:r>
    </w:p>
    <w:p w:rsidR="00C92A15" w:rsidRPr="004E4A62" w:rsidRDefault="00C92A15" w:rsidP="00C92A15">
      <w:pPr>
        <w:rPr>
          <w:rFonts w:ascii="Times New Roman" w:hAnsi="Times New Roman" w:cs="Times New Roman"/>
          <w:sz w:val="24"/>
          <w:szCs w:val="24"/>
        </w:rPr>
      </w:pPr>
      <w:proofErr w:type="gramStart"/>
      <w:r w:rsidRPr="004E4A62">
        <w:rPr>
          <w:rFonts w:ascii="Times New Roman" w:hAnsi="Times New Roman" w:cs="Times New Roman"/>
          <w:sz w:val="24"/>
          <w:szCs w:val="24"/>
        </w:rPr>
        <w:t>macro</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0.14, Recall: 0.50, F1-score: 0.22</w:t>
      </w:r>
    </w:p>
    <w:p w:rsidR="00C92A15" w:rsidRPr="004E4A62" w:rsidRDefault="00C92A15" w:rsidP="00C92A15">
      <w:pPr>
        <w:rPr>
          <w:rFonts w:ascii="Times New Roman" w:hAnsi="Times New Roman" w:cs="Times New Roman"/>
          <w:sz w:val="24"/>
          <w:szCs w:val="24"/>
        </w:rPr>
      </w:pPr>
      <w:proofErr w:type="gramStart"/>
      <w:r w:rsidRPr="004E4A62">
        <w:rPr>
          <w:rFonts w:ascii="Times New Roman" w:hAnsi="Times New Roman" w:cs="Times New Roman"/>
          <w:sz w:val="24"/>
          <w:szCs w:val="24"/>
        </w:rPr>
        <w:t>weighted</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0.08, Recall: 0.29, F1-score: 0.13</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4. Visualization: Confusion Matrix</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noProof/>
          <w:sz w:val="24"/>
          <w:szCs w:val="24"/>
          <w:lang w:val="tr-TR" w:eastAsia="tr-TR"/>
        </w:rPr>
        <w:drawing>
          <wp:inline distT="0" distB="0" distL="0" distR="0" wp14:anchorId="2EFA0BA1" wp14:editId="499CE83E">
            <wp:extent cx="4114800" cy="3291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_reaction_time.png"/>
                    <pic:cNvPicPr/>
                  </pic:nvPicPr>
                  <pic:blipFill>
                    <a:blip r:embed="rId10"/>
                    <a:stretch>
                      <a:fillRect/>
                    </a:stretch>
                  </pic:blipFill>
                  <pic:spPr>
                    <a:xfrm>
                      <a:off x="0" y="0"/>
                      <a:ext cx="4114800" cy="3291840"/>
                    </a:xfrm>
                    <a:prstGeom prst="rect">
                      <a:avLst/>
                    </a:prstGeom>
                  </pic:spPr>
                </pic:pic>
              </a:graphicData>
            </a:graphic>
          </wp:inline>
        </w:drawing>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The confusion matrix shows model predictions vs actual outcomes.</w:t>
      </w:r>
      <w:r w:rsidRPr="004E4A62">
        <w:rPr>
          <w:rFonts w:ascii="Times New Roman" w:hAnsi="Times New Roman" w:cs="Times New Roman"/>
          <w:sz w:val="24"/>
          <w:szCs w:val="24"/>
        </w:rPr>
        <w:br/>
        <w:t>- While the accuracy is reasonable, the model's simplicity (only one feature) limits predictive power.</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Conclusion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model suggests a slight association between chess playing and improved reaction times, but the evidence is weak when only using a binary indicator of chess activity. Additional variables are needed to better explain performance changes.</w:t>
      </w:r>
    </w:p>
    <w:p w:rsidR="00C92A15" w:rsidRPr="004E4A62" w:rsidRDefault="00C92A15" w:rsidP="00C92A15">
      <w:pPr>
        <w:rPr>
          <w:rFonts w:ascii="Times New Roman" w:hAnsi="Times New Roman" w:cs="Times New Roman"/>
          <w:sz w:val="24"/>
          <w:szCs w:val="24"/>
        </w:rPr>
      </w:pPr>
    </w:p>
    <w:p w:rsidR="00C92A15" w:rsidRPr="004E4A62" w:rsidRDefault="00C92A15" w:rsidP="00C92A15">
      <w:pPr>
        <w:pStyle w:val="Heading1"/>
        <w:rPr>
          <w:rFonts w:ascii="Times New Roman" w:hAnsi="Times New Roman" w:cs="Times New Roman"/>
          <w:sz w:val="32"/>
          <w:szCs w:val="32"/>
        </w:rPr>
      </w:pPr>
      <w:proofErr w:type="gramStart"/>
      <w:r w:rsidRPr="004E4A62">
        <w:rPr>
          <w:rFonts w:ascii="Times New Roman" w:hAnsi="Times New Roman" w:cs="Times New Roman"/>
          <w:sz w:val="32"/>
          <w:szCs w:val="32"/>
        </w:rPr>
        <w:lastRenderedPageBreak/>
        <w:t>4.</w:t>
      </w:r>
      <w:r w:rsidRPr="004E4A62">
        <w:rPr>
          <w:rFonts w:ascii="Times New Roman" w:hAnsi="Times New Roman" w:cs="Times New Roman"/>
          <w:sz w:val="32"/>
          <w:szCs w:val="32"/>
        </w:rPr>
        <w:t>Decision</w:t>
      </w:r>
      <w:proofErr w:type="gramEnd"/>
      <w:r w:rsidRPr="004E4A62">
        <w:rPr>
          <w:rFonts w:ascii="Times New Roman" w:hAnsi="Times New Roman" w:cs="Times New Roman"/>
          <w:sz w:val="32"/>
          <w:szCs w:val="32"/>
        </w:rPr>
        <w:t xml:space="preserve"> Tree Analysis: Reaction Time and Chess</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This section uses a decision tree classifier to explore the relationship between chess activity and improvements in reaction time. The binary outcome variable indicates whether a participant's reaction time improved after playing chess.</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1. Feature and Label Preparation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Reaction times were cleaned and standardized.</w:t>
      </w:r>
      <w:r w:rsidRPr="004E4A62">
        <w:rPr>
          <w:rFonts w:ascii="Times New Roman" w:hAnsi="Times New Roman" w:cs="Times New Roman"/>
          <w:sz w:val="24"/>
          <w:szCs w:val="24"/>
        </w:rPr>
        <w:br/>
        <w:t>- A binary column `</w:t>
      </w:r>
      <w:proofErr w:type="spellStart"/>
      <w:r w:rsidRPr="004E4A62">
        <w:rPr>
          <w:rFonts w:ascii="Times New Roman" w:hAnsi="Times New Roman" w:cs="Times New Roman"/>
          <w:sz w:val="24"/>
          <w:szCs w:val="24"/>
        </w:rPr>
        <w:t>Did_Improve</w:t>
      </w:r>
      <w:proofErr w:type="spellEnd"/>
      <w:r w:rsidRPr="004E4A62">
        <w:rPr>
          <w:rFonts w:ascii="Times New Roman" w:hAnsi="Times New Roman" w:cs="Times New Roman"/>
          <w:sz w:val="24"/>
          <w:szCs w:val="24"/>
        </w:rPr>
        <w:t>` was created.</w:t>
      </w:r>
      <w:r w:rsidRPr="004E4A62">
        <w:rPr>
          <w:rFonts w:ascii="Times New Roman" w:hAnsi="Times New Roman" w:cs="Times New Roman"/>
          <w:sz w:val="24"/>
          <w:szCs w:val="24"/>
        </w:rPr>
        <w:br/>
        <w:t>- Chess participation was encoded into a binary variable (`</w:t>
      </w:r>
      <w:proofErr w:type="spellStart"/>
      <w:r w:rsidRPr="004E4A62">
        <w:rPr>
          <w:rFonts w:ascii="Times New Roman" w:hAnsi="Times New Roman" w:cs="Times New Roman"/>
          <w:sz w:val="24"/>
          <w:szCs w:val="24"/>
        </w:rPr>
        <w:t>Chess_Played</w:t>
      </w:r>
      <w:proofErr w:type="spellEnd"/>
      <w:r w:rsidRPr="004E4A62">
        <w:rPr>
          <w:rFonts w:ascii="Times New Roman" w:hAnsi="Times New Roman" w:cs="Times New Roman"/>
          <w:sz w:val="24"/>
          <w:szCs w:val="24"/>
        </w:rPr>
        <w:t>`).</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2. Decision Tree Model</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decision tree was trained using `</w:t>
      </w:r>
      <w:proofErr w:type="spellStart"/>
      <w:r w:rsidRPr="004E4A62">
        <w:rPr>
          <w:rFonts w:ascii="Times New Roman" w:hAnsi="Times New Roman" w:cs="Times New Roman"/>
          <w:sz w:val="24"/>
          <w:szCs w:val="24"/>
        </w:rPr>
        <w:t>Chess_Played</w:t>
      </w:r>
      <w:proofErr w:type="spellEnd"/>
      <w:r w:rsidRPr="004E4A62">
        <w:rPr>
          <w:rFonts w:ascii="Times New Roman" w:hAnsi="Times New Roman" w:cs="Times New Roman"/>
          <w:sz w:val="24"/>
          <w:szCs w:val="24"/>
        </w:rPr>
        <w:t>` and `Reaction Time (Before</w:t>
      </w:r>
      <w:proofErr w:type="gramStart"/>
      <w:r w:rsidRPr="004E4A62">
        <w:rPr>
          <w:rFonts w:ascii="Times New Roman" w:hAnsi="Times New Roman" w:cs="Times New Roman"/>
          <w:sz w:val="24"/>
          <w:szCs w:val="24"/>
        </w:rPr>
        <w:t>)`</w:t>
      </w:r>
      <w:proofErr w:type="gramEnd"/>
      <w:r w:rsidRPr="004E4A62">
        <w:rPr>
          <w:rFonts w:ascii="Times New Roman" w:hAnsi="Times New Roman" w:cs="Times New Roman"/>
          <w:sz w:val="24"/>
          <w:szCs w:val="24"/>
        </w:rPr>
        <w:t xml:space="preserve"> as input features. The model achieved an accuracy of 0.29.</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3. Classification Report</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0 - Precision: 0.00, Recall: 0.00, F1-score: 0.00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1 - Precision: 0.29, Recall: 1.00, F1-score: 0.44</w:t>
      </w:r>
    </w:p>
    <w:p w:rsidR="00C92A15" w:rsidRPr="004E4A62" w:rsidRDefault="00C92A15" w:rsidP="00C92A15">
      <w:pPr>
        <w:rPr>
          <w:rFonts w:ascii="Times New Roman" w:hAnsi="Times New Roman" w:cs="Times New Roman"/>
          <w:sz w:val="24"/>
          <w:szCs w:val="24"/>
        </w:rPr>
      </w:pPr>
      <w:proofErr w:type="gramStart"/>
      <w:r w:rsidRPr="004E4A62">
        <w:rPr>
          <w:rFonts w:ascii="Times New Roman" w:hAnsi="Times New Roman" w:cs="Times New Roman"/>
          <w:sz w:val="24"/>
          <w:szCs w:val="24"/>
        </w:rPr>
        <w:t>macro</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0.14, Recall: 0.50, F1-score: 0.22</w:t>
      </w:r>
    </w:p>
    <w:p w:rsidR="00C92A15" w:rsidRPr="004E4A62" w:rsidRDefault="00C92A15" w:rsidP="00C92A15">
      <w:pPr>
        <w:rPr>
          <w:rFonts w:ascii="Times New Roman" w:hAnsi="Times New Roman" w:cs="Times New Roman"/>
          <w:sz w:val="24"/>
          <w:szCs w:val="24"/>
        </w:rPr>
      </w:pPr>
      <w:proofErr w:type="gramStart"/>
      <w:r w:rsidRPr="004E4A62">
        <w:rPr>
          <w:rFonts w:ascii="Times New Roman" w:hAnsi="Times New Roman" w:cs="Times New Roman"/>
          <w:sz w:val="24"/>
          <w:szCs w:val="24"/>
        </w:rPr>
        <w:t>weighted</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0.08, Recall: 0.29, F1-score: 0.13</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4. Visualization: Decision Tree</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noProof/>
          <w:sz w:val="24"/>
          <w:szCs w:val="24"/>
          <w:lang w:val="tr-TR" w:eastAsia="tr-TR"/>
        </w:rPr>
        <w:drawing>
          <wp:inline distT="0" distB="0" distL="0" distR="0" wp14:anchorId="3D5EFD73" wp14:editId="002DF807">
            <wp:extent cx="5029200" cy="352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_reaction_time.png"/>
                    <pic:cNvPicPr/>
                  </pic:nvPicPr>
                  <pic:blipFill>
                    <a:blip r:embed="rId11"/>
                    <a:stretch>
                      <a:fillRect/>
                    </a:stretch>
                  </pic:blipFill>
                  <pic:spPr>
                    <a:xfrm>
                      <a:off x="0" y="0"/>
                      <a:ext cx="5029200" cy="3520440"/>
                    </a:xfrm>
                    <a:prstGeom prst="rect">
                      <a:avLst/>
                    </a:prstGeom>
                  </pic:spPr>
                </pic:pic>
              </a:graphicData>
            </a:graphic>
          </wp:inline>
        </w:drawing>
      </w:r>
    </w:p>
    <w:p w:rsidR="00C92A15" w:rsidRPr="004E4A62" w:rsidRDefault="00C92A15" w:rsidP="00C92A15">
      <w:pPr>
        <w:pStyle w:val="Heading2"/>
        <w:rPr>
          <w:rFonts w:ascii="Times New Roman" w:hAnsi="Times New Roman" w:cs="Times New Roman"/>
          <w:sz w:val="24"/>
          <w:szCs w:val="24"/>
        </w:rPr>
      </w:pPr>
      <w:proofErr w:type="gramStart"/>
      <w:r w:rsidRPr="004E4A62">
        <w:rPr>
          <w:rFonts w:ascii="Times New Roman" w:hAnsi="Times New Roman" w:cs="Times New Roman"/>
          <w:sz w:val="24"/>
          <w:szCs w:val="24"/>
        </w:rPr>
        <w:lastRenderedPageBreak/>
        <w:t>5.</w:t>
      </w:r>
      <w:r w:rsidRPr="004E4A62">
        <w:rPr>
          <w:rFonts w:ascii="Times New Roman" w:hAnsi="Times New Roman" w:cs="Times New Roman"/>
          <w:sz w:val="24"/>
          <w:szCs w:val="24"/>
        </w:rPr>
        <w:t>Conclusion</w:t>
      </w:r>
      <w:proofErr w:type="gramEnd"/>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decision tree model reveals that prior reaction time plays a significant role in determining improvement, with chess activity showing a secondary influence. The tree structure helps visualize how performance improvements are conditionally distributed based on these variables.</w:t>
      </w:r>
    </w:p>
    <w:p w:rsidR="00B43EFE" w:rsidRPr="004E4A62" w:rsidRDefault="00B43EFE">
      <w:pPr>
        <w:jc w:val="center"/>
        <w:rPr>
          <w:rFonts w:ascii="Times New Roman" w:hAnsi="Times New Roman" w:cs="Times New Roman"/>
          <w:sz w:val="24"/>
          <w:szCs w:val="24"/>
        </w:rPr>
      </w:pPr>
    </w:p>
    <w:p w:rsidR="00C92A15" w:rsidRPr="004E4A62" w:rsidRDefault="00C92A15" w:rsidP="00C92A15">
      <w:pPr>
        <w:pStyle w:val="Heading1"/>
        <w:rPr>
          <w:rFonts w:ascii="Times New Roman" w:hAnsi="Times New Roman" w:cs="Times New Roman"/>
          <w:sz w:val="32"/>
          <w:szCs w:val="32"/>
        </w:rPr>
      </w:pPr>
      <w:proofErr w:type="gramStart"/>
      <w:r w:rsidRPr="004E4A62">
        <w:rPr>
          <w:rFonts w:ascii="Times New Roman" w:hAnsi="Times New Roman" w:cs="Times New Roman"/>
          <w:sz w:val="32"/>
          <w:szCs w:val="32"/>
        </w:rPr>
        <w:t>5.</w:t>
      </w:r>
      <w:r w:rsidRPr="004E4A62">
        <w:rPr>
          <w:rFonts w:ascii="Times New Roman" w:hAnsi="Times New Roman" w:cs="Times New Roman"/>
          <w:sz w:val="32"/>
          <w:szCs w:val="32"/>
        </w:rPr>
        <w:t>Verbal</w:t>
      </w:r>
      <w:proofErr w:type="gramEnd"/>
      <w:r w:rsidRPr="004E4A62">
        <w:rPr>
          <w:rFonts w:ascii="Times New Roman" w:hAnsi="Times New Roman" w:cs="Times New Roman"/>
          <w:sz w:val="32"/>
          <w:szCs w:val="32"/>
        </w:rPr>
        <w:t xml:space="preserve"> Memory Prediction Analysis</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This analysis investigates how chess activity and initial test scores influence verbal memory improvement. Using a mix of classification and regression models, the objective was to determine whether chess helps cognitive performance.</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1. Data Preparation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Data was pivoted so each row has both 'Before' and 'After' scores.</w:t>
      </w:r>
      <w:r w:rsidRPr="004E4A62">
        <w:rPr>
          <w:rFonts w:ascii="Times New Roman" w:hAnsi="Times New Roman" w:cs="Times New Roman"/>
          <w:sz w:val="24"/>
          <w:szCs w:val="24"/>
        </w:rPr>
        <w:br/>
        <w:t>- Derived features include score difference and percent change.</w:t>
      </w:r>
      <w:r w:rsidRPr="004E4A62">
        <w:rPr>
          <w:rFonts w:ascii="Times New Roman" w:hAnsi="Times New Roman" w:cs="Times New Roman"/>
          <w:sz w:val="24"/>
          <w:szCs w:val="24"/>
        </w:rPr>
        <w:br/>
        <w:t>- Chess participation was encoded as binary.</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2. Model Results</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Random Forest Classifier:</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Accuracy: 0.62</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0 - Precision: 1.00, Recall: 0.40, F1-score: 0.57</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1 - Precision: 0.50, Recall: 1.00, F1-score: 0.67</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w:t>
      </w:r>
      <w:proofErr w:type="gramStart"/>
      <w:r w:rsidRPr="004E4A62">
        <w:rPr>
          <w:rFonts w:ascii="Times New Roman" w:hAnsi="Times New Roman" w:cs="Times New Roman"/>
          <w:sz w:val="24"/>
          <w:szCs w:val="24"/>
        </w:rPr>
        <w:t>macro</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0.75, Recall: 0.70, F1-score: 0.62</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w:t>
      </w:r>
      <w:proofErr w:type="gramStart"/>
      <w:r w:rsidRPr="004E4A62">
        <w:rPr>
          <w:rFonts w:ascii="Times New Roman" w:hAnsi="Times New Roman" w:cs="Times New Roman"/>
          <w:sz w:val="24"/>
          <w:szCs w:val="24"/>
        </w:rPr>
        <w:t>weighted</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0.81, Recall: 0.62, F1-score: 0.61</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Logistic Regression: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Accuracy: 0.50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0 - Precision: 0.67, Recall: 0.40, F1-score: 0.50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1 - Precision: 0.40, Recall: 0.67, F1-score: 0.50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w:t>
      </w:r>
      <w:proofErr w:type="gramStart"/>
      <w:r w:rsidRPr="004E4A62">
        <w:rPr>
          <w:rFonts w:ascii="Times New Roman" w:hAnsi="Times New Roman" w:cs="Times New Roman"/>
          <w:sz w:val="24"/>
          <w:szCs w:val="24"/>
        </w:rPr>
        <w:t>macro</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0.53, Recall: 0.53, F1-score: 0.50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w:t>
      </w:r>
      <w:proofErr w:type="gramStart"/>
      <w:r w:rsidRPr="004E4A62">
        <w:rPr>
          <w:rFonts w:ascii="Times New Roman" w:hAnsi="Times New Roman" w:cs="Times New Roman"/>
          <w:sz w:val="24"/>
          <w:szCs w:val="24"/>
        </w:rPr>
        <w:t>weighted</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0.57, Recall: 0.50, F1-score: 0.50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Linear Regression: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R² Score: 0.99</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lastRenderedPageBreak/>
        <w:t>- Mean Absolute Error: 0.06</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3. Feature Importance (Random Forest)</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figure below highlights which features influenced the Random Forest classifier's decision most.</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noProof/>
          <w:sz w:val="24"/>
          <w:szCs w:val="24"/>
          <w:lang w:val="tr-TR" w:eastAsia="tr-TR"/>
        </w:rPr>
        <w:drawing>
          <wp:inline distT="0" distB="0" distL="0" distR="0" wp14:anchorId="249561F9" wp14:editId="11DC50BF">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importance_verbal_memory.png"/>
                    <pic:cNvPicPr/>
                  </pic:nvPicPr>
                  <pic:blipFill>
                    <a:blip r:embed="rId12"/>
                    <a:stretch>
                      <a:fillRect/>
                    </a:stretch>
                  </pic:blipFill>
                  <pic:spPr>
                    <a:xfrm>
                      <a:off x="0" y="0"/>
                      <a:ext cx="4572000" cy="3048000"/>
                    </a:xfrm>
                    <a:prstGeom prst="rect">
                      <a:avLst/>
                    </a:prstGeom>
                  </pic:spPr>
                </pic:pic>
              </a:graphicData>
            </a:graphic>
          </wp:inline>
        </w:drawing>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Conclusion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Models showed modest predictive power using chess participation and baseline scores. Initial score had more influence than chess activity. The linear regression model captured general trends, but classification performance was limited due to label imbalance and high variance.</w:t>
      </w:r>
    </w:p>
    <w:p w:rsidR="00B43EFE" w:rsidRPr="004E4A62" w:rsidRDefault="00B43EFE">
      <w:pPr>
        <w:jc w:val="center"/>
        <w:rPr>
          <w:rFonts w:ascii="Times New Roman" w:hAnsi="Times New Roman" w:cs="Times New Roman"/>
          <w:sz w:val="24"/>
          <w:szCs w:val="24"/>
        </w:rPr>
      </w:pPr>
    </w:p>
    <w:p w:rsidR="00A60A6C" w:rsidRPr="004E4A62" w:rsidRDefault="00A60A6C">
      <w:pPr>
        <w:jc w:val="center"/>
        <w:rPr>
          <w:rFonts w:ascii="Times New Roman" w:hAnsi="Times New Roman" w:cs="Times New Roman"/>
          <w:sz w:val="24"/>
          <w:szCs w:val="24"/>
        </w:rPr>
      </w:pPr>
    </w:p>
    <w:p w:rsidR="00A60A6C" w:rsidRPr="004E4A62" w:rsidRDefault="00A60A6C" w:rsidP="00A60A6C">
      <w:pPr>
        <w:pStyle w:val="Heading1"/>
        <w:rPr>
          <w:rFonts w:ascii="Times New Roman" w:hAnsi="Times New Roman" w:cs="Times New Roman"/>
          <w:sz w:val="32"/>
          <w:szCs w:val="32"/>
        </w:rPr>
      </w:pPr>
      <w:r w:rsidRPr="004E4A62">
        <w:rPr>
          <w:rFonts w:ascii="Times New Roman" w:hAnsi="Times New Roman" w:cs="Times New Roman"/>
          <w:sz w:val="32"/>
          <w:szCs w:val="32"/>
        </w:rPr>
        <w:t>Can It Be Better?</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 xml:space="preserve">This project could have been markedly better had certain limitations been addressed. Poor funding made it impossible to utilize superior data collection tools such as professional monitoring devices or laboratory tests that could have improved the precision and depth of the analysis. Small sample sizes reduced the generalizability of findings, restricting how effects could be tested across various groups at different points. Additionally, time limitations restricted the lengths of data-capture windows and further analyses, impeding the potential for this project. This research would have been a more </w:t>
      </w:r>
      <w:r w:rsidRPr="004E4A62">
        <w:rPr>
          <w:rFonts w:ascii="Times New Roman" w:hAnsi="Times New Roman" w:cs="Times New Roman"/>
          <w:sz w:val="24"/>
          <w:szCs w:val="24"/>
        </w:rPr>
        <w:lastRenderedPageBreak/>
        <w:t>wide-ranging exercise with better fiscal backing, larger participant samples, and extended time frames.</w:t>
      </w:r>
    </w:p>
    <w:p w:rsidR="00A60A6C" w:rsidRPr="004E4A62" w:rsidRDefault="00A60A6C" w:rsidP="00A60A6C">
      <w:pPr>
        <w:pStyle w:val="Heading1"/>
        <w:rPr>
          <w:rFonts w:ascii="Times New Roman" w:hAnsi="Times New Roman" w:cs="Times New Roman"/>
          <w:sz w:val="32"/>
          <w:szCs w:val="32"/>
        </w:rPr>
      </w:pPr>
      <w:r w:rsidRPr="004E4A62">
        <w:rPr>
          <w:rFonts w:ascii="Times New Roman" w:hAnsi="Times New Roman" w:cs="Times New Roman"/>
          <w:sz w:val="32"/>
          <w:szCs w:val="32"/>
        </w:rPr>
        <w:t>Final Words</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This project served as a school of information about the interface between cognitive stimulation, training activity, and performance. Key insights derived from the findings include:</w:t>
      </w:r>
    </w:p>
    <w:p w:rsidR="00A60A6C" w:rsidRPr="004E4A62" w:rsidRDefault="00A60A6C" w:rsidP="00A60A6C">
      <w:pPr>
        <w:pStyle w:val="Heading2"/>
        <w:rPr>
          <w:rFonts w:ascii="Times New Roman" w:hAnsi="Times New Roman" w:cs="Times New Roman"/>
          <w:sz w:val="24"/>
          <w:szCs w:val="24"/>
        </w:rPr>
      </w:pPr>
      <w:r w:rsidRPr="004E4A62">
        <w:rPr>
          <w:rFonts w:ascii="Times New Roman" w:hAnsi="Times New Roman" w:cs="Times New Roman"/>
          <w:sz w:val="24"/>
          <w:szCs w:val="24"/>
        </w:rPr>
        <w:t>Chess, Memory &amp; Reaction:</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Chess activity showed subtle yet inconsistent links with cognitive improvement. It was better associated with slower, more sustained improvements in verbal memory than immediate changes in reaction time.</w:t>
      </w:r>
    </w:p>
    <w:p w:rsidR="00A60A6C" w:rsidRPr="004E4A62" w:rsidRDefault="00A60A6C" w:rsidP="00A60A6C">
      <w:pPr>
        <w:pStyle w:val="Heading2"/>
        <w:rPr>
          <w:rFonts w:ascii="Times New Roman" w:hAnsi="Times New Roman" w:cs="Times New Roman"/>
          <w:sz w:val="24"/>
          <w:szCs w:val="24"/>
        </w:rPr>
      </w:pPr>
      <w:r w:rsidRPr="004E4A62">
        <w:rPr>
          <w:rFonts w:ascii="Times New Roman" w:hAnsi="Times New Roman" w:cs="Times New Roman"/>
          <w:sz w:val="24"/>
          <w:szCs w:val="24"/>
        </w:rPr>
        <w:t>Predictive Modeling of Cognitive Performance:</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Models using baseline test scores and game-derived statistics showed moderate ability to predict cognitive scores. Linear models highlighted the weight of prior performance, while tree-based models captured more complex feature interactions.</w:t>
      </w:r>
    </w:p>
    <w:p w:rsidR="00A60A6C" w:rsidRPr="004E4A62" w:rsidRDefault="00A60A6C" w:rsidP="00A60A6C">
      <w:pPr>
        <w:pStyle w:val="Heading2"/>
        <w:rPr>
          <w:rFonts w:ascii="Times New Roman" w:hAnsi="Times New Roman" w:cs="Times New Roman"/>
          <w:sz w:val="24"/>
          <w:szCs w:val="24"/>
        </w:rPr>
      </w:pPr>
      <w:r w:rsidRPr="004E4A62">
        <w:rPr>
          <w:rFonts w:ascii="Times New Roman" w:hAnsi="Times New Roman" w:cs="Times New Roman"/>
          <w:sz w:val="24"/>
          <w:szCs w:val="24"/>
        </w:rPr>
        <w:t>Variability in Scores and Response:</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Even under consistent task environments, results showed variability—pointing to unmeasured factors like attention, fatigue, or environment playing important roles. Cognitive performance, like physical outcomes, fluctuates and requires continuous monitoring and flexible planning.</w:t>
      </w:r>
    </w:p>
    <w:p w:rsidR="00A60A6C" w:rsidRPr="004E4A62" w:rsidRDefault="00A60A6C" w:rsidP="00A60A6C">
      <w:pPr>
        <w:pStyle w:val="Heading2"/>
        <w:rPr>
          <w:rFonts w:ascii="Times New Roman" w:hAnsi="Times New Roman" w:cs="Times New Roman"/>
          <w:sz w:val="24"/>
          <w:szCs w:val="24"/>
        </w:rPr>
      </w:pPr>
      <w:r w:rsidRPr="004E4A62">
        <w:rPr>
          <w:rFonts w:ascii="Times New Roman" w:hAnsi="Times New Roman" w:cs="Times New Roman"/>
          <w:sz w:val="24"/>
          <w:szCs w:val="24"/>
        </w:rPr>
        <w:t>AI and Performance Trends:</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AI-based predictions emerged as a valuable comparative measure, often aligning closely with human test outcomes. However, real-world scores still showed deviation, suggesting the importance of accounting for daily variation and unique behavioral context.</w:t>
      </w:r>
    </w:p>
    <w:p w:rsidR="00A60A6C" w:rsidRPr="004E4A62" w:rsidRDefault="00A60A6C" w:rsidP="00A60A6C">
      <w:pPr>
        <w:pStyle w:val="Heading1"/>
        <w:rPr>
          <w:rFonts w:ascii="Times New Roman" w:hAnsi="Times New Roman" w:cs="Times New Roman"/>
          <w:sz w:val="32"/>
          <w:szCs w:val="32"/>
        </w:rPr>
      </w:pPr>
      <w:r w:rsidRPr="004E4A62">
        <w:rPr>
          <w:rFonts w:ascii="Times New Roman" w:hAnsi="Times New Roman" w:cs="Times New Roman"/>
          <w:sz w:val="32"/>
          <w:szCs w:val="32"/>
        </w:rPr>
        <w:t>Conclusion</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Training, cognitive stimulation (e.g., chess), and prediction models must be viewed as parts of a dynamic feedback system. Each has different contributions to measured performance, and their interaction determines overall results. Regular testing, personalized tracking, and contextual interpretation are essential to optimize outcomes and guide future work.</w:t>
      </w:r>
    </w:p>
    <w:p w:rsidR="00A60A6C" w:rsidRPr="004E4A62" w:rsidRDefault="00A60A6C">
      <w:pPr>
        <w:jc w:val="center"/>
        <w:rPr>
          <w:rFonts w:ascii="Times New Roman" w:hAnsi="Times New Roman" w:cs="Times New Roman"/>
          <w:sz w:val="24"/>
          <w:szCs w:val="24"/>
        </w:rPr>
      </w:pPr>
    </w:p>
    <w:p w:rsidR="00B43EFE" w:rsidRPr="004E4A62" w:rsidRDefault="00B43EFE" w:rsidP="00B43EFE">
      <w:pPr>
        <w:jc w:val="center"/>
        <w:rPr>
          <w:rFonts w:ascii="Times New Roman" w:hAnsi="Times New Roman" w:cs="Times New Roman"/>
          <w:sz w:val="24"/>
          <w:szCs w:val="24"/>
        </w:rPr>
      </w:pPr>
    </w:p>
    <w:sectPr w:rsidR="00B43EFE" w:rsidRPr="004E4A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DB5DC3"/>
    <w:multiLevelType w:val="multilevel"/>
    <w:tmpl w:val="76B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A68C2"/>
    <w:multiLevelType w:val="multilevel"/>
    <w:tmpl w:val="2DE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0218"/>
    <w:rsid w:val="00326F90"/>
    <w:rsid w:val="00452FAA"/>
    <w:rsid w:val="004E4A62"/>
    <w:rsid w:val="0074296F"/>
    <w:rsid w:val="00752640"/>
    <w:rsid w:val="00A60A6C"/>
    <w:rsid w:val="00A709DD"/>
    <w:rsid w:val="00AA1D8D"/>
    <w:rsid w:val="00B43EFE"/>
    <w:rsid w:val="00B47730"/>
    <w:rsid w:val="00C92A15"/>
    <w:rsid w:val="00CB0664"/>
    <w:rsid w:val="00E357A6"/>
    <w:rsid w:val="00FC693F"/>
    <w:rsid w:val="00FF0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E06E1"/>
  <w14:defaultImageDpi w14:val="300"/>
  <w15:docId w15:val="{FA8D954D-F24C-4159-957D-015A1724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E4A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TMLCode">
    <w:name w:val="HTML Code"/>
    <w:basedOn w:val="DefaultParagraphFont"/>
    <w:uiPriority w:val="99"/>
    <w:semiHidden/>
    <w:unhideWhenUsed/>
    <w:rsid w:val="004E4A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26578">
      <w:bodyDiv w:val="1"/>
      <w:marLeft w:val="0"/>
      <w:marRight w:val="0"/>
      <w:marTop w:val="0"/>
      <w:marBottom w:val="0"/>
      <w:divBdr>
        <w:top w:val="none" w:sz="0" w:space="0" w:color="auto"/>
        <w:left w:val="none" w:sz="0" w:space="0" w:color="auto"/>
        <w:bottom w:val="none" w:sz="0" w:space="0" w:color="auto"/>
        <w:right w:val="none" w:sz="0" w:space="0" w:color="auto"/>
      </w:divBdr>
    </w:div>
    <w:div w:id="1337732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186C6-DB53-4856-B511-04A91669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5</cp:revision>
  <dcterms:created xsi:type="dcterms:W3CDTF">2025-05-30T19:14:00Z</dcterms:created>
  <dcterms:modified xsi:type="dcterms:W3CDTF">2025-05-30T19:56:00Z</dcterms:modified>
  <cp:category/>
</cp:coreProperties>
</file>